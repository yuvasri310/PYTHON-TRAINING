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EB5F98" w14:textId="5F27C390" w:rsidR="007C4E9E" w:rsidRPr="00E817BB" w:rsidRDefault="00000000" w:rsidP="008D430C">
      <w:pPr>
        <w:pStyle w:val="Heading1"/>
        <w:rPr>
          <w:rFonts w:ascii="Times New Roman" w:hAnsi="Times New Roman" w:cs="Times New Roman"/>
          <w:color w:val="auto"/>
        </w:rPr>
      </w:pPr>
      <w:r w:rsidRPr="00E817BB">
        <w:rPr>
          <w:rFonts w:ascii="Times New Roman" w:hAnsi="Times New Roman" w:cs="Times New Roman"/>
          <w:color w:val="auto"/>
        </w:rPr>
        <w:t xml:space="preserve">Coding Challenge </w:t>
      </w:r>
    </w:p>
    <w:p w14:paraId="0EBEF767" w14:textId="77777777" w:rsidR="007C4E9E" w:rsidRPr="00E817BB" w:rsidRDefault="00000000">
      <w:pPr>
        <w:rPr>
          <w:rFonts w:ascii="Times New Roman" w:hAnsi="Times New Roman" w:cs="Times New Roman"/>
        </w:rPr>
      </w:pPr>
      <w:r w:rsidRPr="00E817BB">
        <w:rPr>
          <w:rFonts w:ascii="Times New Roman" w:hAnsi="Times New Roman" w:cs="Times New Roman"/>
        </w:rPr>
        <w:t>Total Duration: 2 Hours</w:t>
      </w:r>
    </w:p>
    <w:p w14:paraId="4F25F233" w14:textId="77777777" w:rsidR="007C4E9E" w:rsidRPr="00E817BB" w:rsidRDefault="00000000">
      <w:pPr>
        <w:rPr>
          <w:rFonts w:ascii="Times New Roman" w:hAnsi="Times New Roman" w:cs="Times New Roman"/>
        </w:rPr>
      </w:pPr>
      <w:r w:rsidRPr="00E817BB">
        <w:rPr>
          <w:rFonts w:ascii="Times New Roman" w:hAnsi="Times New Roman" w:cs="Times New Roman"/>
        </w:rPr>
        <w:t>Sections:</w:t>
      </w:r>
    </w:p>
    <w:p w14:paraId="7DC968D0" w14:textId="77777777" w:rsidR="007C4E9E" w:rsidRPr="00E817BB" w:rsidRDefault="00000000">
      <w:pPr>
        <w:rPr>
          <w:rFonts w:ascii="Times New Roman" w:hAnsi="Times New Roman" w:cs="Times New Roman"/>
        </w:rPr>
      </w:pPr>
      <w:r w:rsidRPr="00E817BB">
        <w:rPr>
          <w:rFonts w:ascii="Times New Roman" w:hAnsi="Times New Roman" w:cs="Times New Roman"/>
        </w:rPr>
        <w:t>1. Python Programming &amp; OOP (40 mins)</w:t>
      </w:r>
      <w:r w:rsidRPr="00E817BB">
        <w:rPr>
          <w:rFonts w:ascii="Times New Roman" w:hAnsi="Times New Roman" w:cs="Times New Roman"/>
        </w:rPr>
        <w:br/>
        <w:t>2. Data Structures &amp; Algorithms (30 mins)</w:t>
      </w:r>
      <w:r w:rsidRPr="00E817BB">
        <w:rPr>
          <w:rFonts w:ascii="Times New Roman" w:hAnsi="Times New Roman" w:cs="Times New Roman"/>
        </w:rPr>
        <w:br/>
        <w:t>3. SQL with Python Integration (30 mins)</w:t>
      </w:r>
      <w:r w:rsidRPr="00E817BB">
        <w:rPr>
          <w:rFonts w:ascii="Times New Roman" w:hAnsi="Times New Roman" w:cs="Times New Roman"/>
        </w:rPr>
        <w:br/>
        <w:t>4. Version Control with Git (10 mins)</w:t>
      </w:r>
      <w:r w:rsidRPr="00E817BB">
        <w:rPr>
          <w:rFonts w:ascii="Times New Roman" w:hAnsi="Times New Roman" w:cs="Times New Roman"/>
        </w:rPr>
        <w:br/>
        <w:t>5. Bonus/Stretch Task: Unit Testing with PyUnit (10 mins)</w:t>
      </w:r>
    </w:p>
    <w:p w14:paraId="32C6EF0C" w14:textId="77777777" w:rsidR="007C4E9E" w:rsidRPr="00E817BB" w:rsidRDefault="00000000">
      <w:pPr>
        <w:pStyle w:val="Heading2"/>
        <w:rPr>
          <w:rFonts w:ascii="Times New Roman" w:hAnsi="Times New Roman" w:cs="Times New Roman"/>
          <w:color w:val="auto"/>
        </w:rPr>
      </w:pPr>
      <w:r w:rsidRPr="00E817BB">
        <w:rPr>
          <w:rFonts w:ascii="Times New Roman" w:hAnsi="Times New Roman" w:cs="Times New Roman"/>
          <w:color w:val="auto"/>
        </w:rPr>
        <w:t>Section 1: Python Programming &amp; OOP (40 mins)</w:t>
      </w:r>
    </w:p>
    <w:p w14:paraId="14CD6007" w14:textId="77777777" w:rsidR="007C4E9E" w:rsidRDefault="00000000">
      <w:pPr>
        <w:rPr>
          <w:rFonts w:ascii="Times New Roman" w:hAnsi="Times New Roman" w:cs="Times New Roman"/>
        </w:rPr>
      </w:pPr>
      <w:r w:rsidRPr="00E817BB">
        <w:rPr>
          <w:rFonts w:ascii="Times New Roman" w:hAnsi="Times New Roman" w:cs="Times New Roman"/>
        </w:rPr>
        <w:t>Q1. Functional Coding Challenge – Movie Booking System (20 mins)</w:t>
      </w:r>
      <w:r w:rsidRPr="00E817BB">
        <w:rPr>
          <w:rFonts w:ascii="Times New Roman" w:hAnsi="Times New Roman" w:cs="Times New Roman"/>
        </w:rPr>
        <w:br/>
        <w:t>- Show available movies (stored in a list)</w:t>
      </w:r>
      <w:r w:rsidRPr="00E817BB">
        <w:rPr>
          <w:rFonts w:ascii="Times New Roman" w:hAnsi="Times New Roman" w:cs="Times New Roman"/>
        </w:rPr>
        <w:br/>
        <w:t>- Allow user to select movie &amp; number of tickets</w:t>
      </w:r>
      <w:r w:rsidRPr="00E817BB">
        <w:rPr>
          <w:rFonts w:ascii="Times New Roman" w:hAnsi="Times New Roman" w:cs="Times New Roman"/>
        </w:rPr>
        <w:br/>
        <w:t xml:space="preserve">- Calculate and show total amount (use a dictionary to store </w:t>
      </w:r>
      <w:proofErr w:type="gramStart"/>
      <w:r w:rsidRPr="00E817BB">
        <w:rPr>
          <w:rFonts w:ascii="Times New Roman" w:hAnsi="Times New Roman" w:cs="Times New Roman"/>
        </w:rPr>
        <w:t>movie:price</w:t>
      </w:r>
      <w:proofErr w:type="gramEnd"/>
      <w:r w:rsidRPr="00E817BB">
        <w:rPr>
          <w:rFonts w:ascii="Times New Roman" w:hAnsi="Times New Roman" w:cs="Times New Roman"/>
        </w:rPr>
        <w:t>)</w:t>
      </w:r>
      <w:r w:rsidRPr="00E817BB">
        <w:rPr>
          <w:rFonts w:ascii="Times New Roman" w:hAnsi="Times New Roman" w:cs="Times New Roman"/>
        </w:rPr>
        <w:br/>
        <w:t>- Use functions for showing movies, booking logic, and calculating amount</w:t>
      </w:r>
    </w:p>
    <w:p w14:paraId="157DBB13" w14:textId="77777777" w:rsidR="008A20E3" w:rsidRPr="008A20E3" w:rsidRDefault="008A20E3" w:rsidP="008A20E3">
      <w:pPr>
        <w:rPr>
          <w:rFonts w:ascii="Times New Roman" w:hAnsi="Times New Roman" w:cs="Times New Roman"/>
          <w:lang w:val="en-IN"/>
        </w:rPr>
      </w:pPr>
      <w:proofErr w:type="spellStart"/>
      <w:r w:rsidRPr="008A20E3">
        <w:rPr>
          <w:rFonts w:ascii="Times New Roman" w:hAnsi="Times New Roman" w:cs="Times New Roman"/>
          <w:lang w:val="en-IN"/>
        </w:rPr>
        <w:t>movie_list</w:t>
      </w:r>
      <w:proofErr w:type="spellEnd"/>
      <w:r w:rsidRPr="008A20E3">
        <w:rPr>
          <w:rFonts w:ascii="Times New Roman" w:hAnsi="Times New Roman" w:cs="Times New Roman"/>
          <w:lang w:val="en-IN"/>
        </w:rPr>
        <w:t xml:space="preserve"> = ["Amaran", "Leo", "</w:t>
      </w:r>
      <w:proofErr w:type="spellStart"/>
      <w:r w:rsidRPr="008A20E3">
        <w:rPr>
          <w:rFonts w:ascii="Times New Roman" w:hAnsi="Times New Roman" w:cs="Times New Roman"/>
          <w:lang w:val="en-IN"/>
        </w:rPr>
        <w:t>Kaththi</w:t>
      </w:r>
      <w:proofErr w:type="spellEnd"/>
      <w:r w:rsidRPr="008A20E3">
        <w:rPr>
          <w:rFonts w:ascii="Times New Roman" w:hAnsi="Times New Roman" w:cs="Times New Roman"/>
          <w:lang w:val="en-IN"/>
        </w:rPr>
        <w:t>"]</w:t>
      </w:r>
    </w:p>
    <w:p w14:paraId="137E740A" w14:textId="77777777" w:rsidR="008A20E3" w:rsidRPr="008A20E3" w:rsidRDefault="008A20E3" w:rsidP="008A20E3">
      <w:pPr>
        <w:rPr>
          <w:rFonts w:ascii="Times New Roman" w:hAnsi="Times New Roman" w:cs="Times New Roman"/>
          <w:lang w:val="en-IN"/>
        </w:rPr>
      </w:pPr>
    </w:p>
    <w:p w14:paraId="75365695" w14:textId="77777777" w:rsidR="008A20E3" w:rsidRPr="008A20E3" w:rsidRDefault="008A20E3" w:rsidP="008A20E3">
      <w:pPr>
        <w:rPr>
          <w:rFonts w:ascii="Times New Roman" w:hAnsi="Times New Roman" w:cs="Times New Roman"/>
          <w:lang w:val="en-IN"/>
        </w:rPr>
      </w:pPr>
      <w:proofErr w:type="spellStart"/>
      <w:r w:rsidRPr="008A20E3">
        <w:rPr>
          <w:rFonts w:ascii="Times New Roman" w:hAnsi="Times New Roman" w:cs="Times New Roman"/>
          <w:lang w:val="en-IN"/>
        </w:rPr>
        <w:t>movie_prices</w:t>
      </w:r>
      <w:proofErr w:type="spellEnd"/>
      <w:r w:rsidRPr="008A20E3">
        <w:rPr>
          <w:rFonts w:ascii="Times New Roman" w:hAnsi="Times New Roman" w:cs="Times New Roman"/>
          <w:lang w:val="en-IN"/>
        </w:rPr>
        <w:t xml:space="preserve"> = {</w:t>
      </w:r>
    </w:p>
    <w:p w14:paraId="40A47FC0" w14:textId="77777777" w:rsidR="008A20E3" w:rsidRPr="008A20E3" w:rsidRDefault="008A20E3" w:rsidP="008A20E3">
      <w:pPr>
        <w:rPr>
          <w:rFonts w:ascii="Times New Roman" w:hAnsi="Times New Roman" w:cs="Times New Roman"/>
          <w:lang w:val="en-IN"/>
        </w:rPr>
      </w:pPr>
      <w:r w:rsidRPr="008A20E3">
        <w:rPr>
          <w:rFonts w:ascii="Times New Roman" w:hAnsi="Times New Roman" w:cs="Times New Roman"/>
          <w:lang w:val="en-IN"/>
        </w:rPr>
        <w:t>    "Amaran": 120,</w:t>
      </w:r>
    </w:p>
    <w:p w14:paraId="01C5B8B4" w14:textId="77777777" w:rsidR="008A20E3" w:rsidRPr="008A20E3" w:rsidRDefault="008A20E3" w:rsidP="008A20E3">
      <w:pPr>
        <w:rPr>
          <w:rFonts w:ascii="Times New Roman" w:hAnsi="Times New Roman" w:cs="Times New Roman"/>
          <w:lang w:val="en-IN"/>
        </w:rPr>
      </w:pPr>
      <w:r w:rsidRPr="008A20E3">
        <w:rPr>
          <w:rFonts w:ascii="Times New Roman" w:hAnsi="Times New Roman" w:cs="Times New Roman"/>
          <w:lang w:val="en-IN"/>
        </w:rPr>
        <w:t>    "Leo": 150,</w:t>
      </w:r>
    </w:p>
    <w:p w14:paraId="194B7D9A" w14:textId="77777777" w:rsidR="008A20E3" w:rsidRPr="008A20E3" w:rsidRDefault="008A20E3" w:rsidP="008A20E3">
      <w:pPr>
        <w:rPr>
          <w:rFonts w:ascii="Times New Roman" w:hAnsi="Times New Roman" w:cs="Times New Roman"/>
          <w:lang w:val="en-IN"/>
        </w:rPr>
      </w:pPr>
      <w:r w:rsidRPr="008A20E3">
        <w:rPr>
          <w:rFonts w:ascii="Times New Roman" w:hAnsi="Times New Roman" w:cs="Times New Roman"/>
          <w:lang w:val="en-IN"/>
        </w:rPr>
        <w:t>    "</w:t>
      </w:r>
      <w:proofErr w:type="spellStart"/>
      <w:r w:rsidRPr="008A20E3">
        <w:rPr>
          <w:rFonts w:ascii="Times New Roman" w:hAnsi="Times New Roman" w:cs="Times New Roman"/>
          <w:lang w:val="en-IN"/>
        </w:rPr>
        <w:t>Kaththi</w:t>
      </w:r>
      <w:proofErr w:type="spellEnd"/>
      <w:r w:rsidRPr="008A20E3">
        <w:rPr>
          <w:rFonts w:ascii="Times New Roman" w:hAnsi="Times New Roman" w:cs="Times New Roman"/>
          <w:lang w:val="en-IN"/>
        </w:rPr>
        <w:t>": 100</w:t>
      </w:r>
    </w:p>
    <w:p w14:paraId="001E36DF" w14:textId="77777777" w:rsidR="008A20E3" w:rsidRPr="008A20E3" w:rsidRDefault="008A20E3" w:rsidP="008A20E3">
      <w:pPr>
        <w:rPr>
          <w:rFonts w:ascii="Times New Roman" w:hAnsi="Times New Roman" w:cs="Times New Roman"/>
          <w:lang w:val="en-IN"/>
        </w:rPr>
      </w:pPr>
      <w:r w:rsidRPr="008A20E3">
        <w:rPr>
          <w:rFonts w:ascii="Times New Roman" w:hAnsi="Times New Roman" w:cs="Times New Roman"/>
          <w:lang w:val="en-IN"/>
        </w:rPr>
        <w:t>}</w:t>
      </w:r>
    </w:p>
    <w:p w14:paraId="222BBCCA" w14:textId="77777777" w:rsidR="008A20E3" w:rsidRPr="008A20E3" w:rsidRDefault="008A20E3" w:rsidP="008A20E3">
      <w:pPr>
        <w:rPr>
          <w:rFonts w:ascii="Times New Roman" w:hAnsi="Times New Roman" w:cs="Times New Roman"/>
          <w:lang w:val="en-IN"/>
        </w:rPr>
      </w:pPr>
    </w:p>
    <w:p w14:paraId="02F65892" w14:textId="77777777" w:rsidR="008A20E3" w:rsidRPr="008A20E3" w:rsidRDefault="008A20E3" w:rsidP="008A20E3">
      <w:pPr>
        <w:rPr>
          <w:rFonts w:ascii="Times New Roman" w:hAnsi="Times New Roman" w:cs="Times New Roman"/>
          <w:lang w:val="en-IN"/>
        </w:rPr>
      </w:pPr>
      <w:r w:rsidRPr="008A20E3">
        <w:rPr>
          <w:rFonts w:ascii="Times New Roman" w:hAnsi="Times New Roman" w:cs="Times New Roman"/>
          <w:lang w:val="en-IN"/>
        </w:rPr>
        <w:t xml:space="preserve">def </w:t>
      </w:r>
      <w:proofErr w:type="spellStart"/>
      <w:r w:rsidRPr="008A20E3">
        <w:rPr>
          <w:rFonts w:ascii="Times New Roman" w:hAnsi="Times New Roman" w:cs="Times New Roman"/>
          <w:lang w:val="en-IN"/>
        </w:rPr>
        <w:t>show_</w:t>
      </w:r>
      <w:proofErr w:type="gramStart"/>
      <w:r w:rsidRPr="008A20E3">
        <w:rPr>
          <w:rFonts w:ascii="Times New Roman" w:hAnsi="Times New Roman" w:cs="Times New Roman"/>
          <w:lang w:val="en-IN"/>
        </w:rPr>
        <w:t>movies</w:t>
      </w:r>
      <w:proofErr w:type="spellEnd"/>
      <w:r w:rsidRPr="008A20E3">
        <w:rPr>
          <w:rFonts w:ascii="Times New Roman" w:hAnsi="Times New Roman" w:cs="Times New Roman"/>
          <w:lang w:val="en-IN"/>
        </w:rPr>
        <w:t>(</w:t>
      </w:r>
      <w:proofErr w:type="gramEnd"/>
      <w:r w:rsidRPr="008A20E3">
        <w:rPr>
          <w:rFonts w:ascii="Times New Roman" w:hAnsi="Times New Roman" w:cs="Times New Roman"/>
          <w:lang w:val="en-IN"/>
        </w:rPr>
        <w:t>):</w:t>
      </w:r>
    </w:p>
    <w:p w14:paraId="3FB089F8" w14:textId="77777777" w:rsidR="008A20E3" w:rsidRPr="008A20E3" w:rsidRDefault="008A20E3" w:rsidP="008A20E3">
      <w:pPr>
        <w:rPr>
          <w:rFonts w:ascii="Times New Roman" w:hAnsi="Times New Roman" w:cs="Times New Roman"/>
          <w:lang w:val="en-IN"/>
        </w:rPr>
      </w:pPr>
      <w:r w:rsidRPr="008A20E3">
        <w:rPr>
          <w:rFonts w:ascii="Times New Roman" w:hAnsi="Times New Roman" w:cs="Times New Roman"/>
          <w:lang w:val="en-IN"/>
        </w:rPr>
        <w:t xml:space="preserve">    </w:t>
      </w:r>
      <w:proofErr w:type="gramStart"/>
      <w:r w:rsidRPr="008A20E3">
        <w:rPr>
          <w:rFonts w:ascii="Times New Roman" w:hAnsi="Times New Roman" w:cs="Times New Roman"/>
          <w:lang w:val="en-IN"/>
        </w:rPr>
        <w:t>print(</w:t>
      </w:r>
      <w:proofErr w:type="gramEnd"/>
      <w:r w:rsidRPr="008A20E3">
        <w:rPr>
          <w:rFonts w:ascii="Times New Roman" w:hAnsi="Times New Roman" w:cs="Times New Roman"/>
          <w:lang w:val="en-IN"/>
        </w:rPr>
        <w:t>"\</w:t>
      </w:r>
      <w:proofErr w:type="spellStart"/>
      <w:r w:rsidRPr="008A20E3">
        <w:rPr>
          <w:rFonts w:ascii="Times New Roman" w:hAnsi="Times New Roman" w:cs="Times New Roman"/>
          <w:lang w:val="en-IN"/>
        </w:rPr>
        <w:t>nAvailable</w:t>
      </w:r>
      <w:proofErr w:type="spellEnd"/>
      <w:r w:rsidRPr="008A20E3">
        <w:rPr>
          <w:rFonts w:ascii="Times New Roman" w:hAnsi="Times New Roman" w:cs="Times New Roman"/>
          <w:lang w:val="en-IN"/>
        </w:rPr>
        <w:t xml:space="preserve"> Movies:")</w:t>
      </w:r>
    </w:p>
    <w:p w14:paraId="72A9BA06" w14:textId="77777777" w:rsidR="008A20E3" w:rsidRPr="008A20E3" w:rsidRDefault="008A20E3" w:rsidP="008A20E3">
      <w:pPr>
        <w:rPr>
          <w:rFonts w:ascii="Times New Roman" w:hAnsi="Times New Roman" w:cs="Times New Roman"/>
          <w:lang w:val="en-IN"/>
        </w:rPr>
      </w:pPr>
      <w:r w:rsidRPr="008A20E3">
        <w:rPr>
          <w:rFonts w:ascii="Times New Roman" w:hAnsi="Times New Roman" w:cs="Times New Roman"/>
          <w:lang w:val="en-IN"/>
        </w:rPr>
        <w:t xml:space="preserve">    for movie in </w:t>
      </w:r>
      <w:proofErr w:type="spellStart"/>
      <w:r w:rsidRPr="008A20E3">
        <w:rPr>
          <w:rFonts w:ascii="Times New Roman" w:hAnsi="Times New Roman" w:cs="Times New Roman"/>
          <w:lang w:val="en-IN"/>
        </w:rPr>
        <w:t>movie_list</w:t>
      </w:r>
      <w:proofErr w:type="spellEnd"/>
      <w:r w:rsidRPr="008A20E3">
        <w:rPr>
          <w:rFonts w:ascii="Times New Roman" w:hAnsi="Times New Roman" w:cs="Times New Roman"/>
          <w:lang w:val="en-IN"/>
        </w:rPr>
        <w:t>:</w:t>
      </w:r>
    </w:p>
    <w:p w14:paraId="74525B3B" w14:textId="77777777" w:rsidR="008A20E3" w:rsidRPr="008A20E3" w:rsidRDefault="008A20E3" w:rsidP="008A20E3">
      <w:pPr>
        <w:rPr>
          <w:rFonts w:ascii="Times New Roman" w:hAnsi="Times New Roman" w:cs="Times New Roman"/>
          <w:lang w:val="en-IN"/>
        </w:rPr>
      </w:pPr>
      <w:r w:rsidRPr="008A20E3">
        <w:rPr>
          <w:rFonts w:ascii="Times New Roman" w:hAnsi="Times New Roman" w:cs="Times New Roman"/>
          <w:lang w:val="en-IN"/>
        </w:rPr>
        <w:t xml:space="preserve">        </w:t>
      </w:r>
      <w:proofErr w:type="gramStart"/>
      <w:r w:rsidRPr="008A20E3">
        <w:rPr>
          <w:rFonts w:ascii="Times New Roman" w:hAnsi="Times New Roman" w:cs="Times New Roman"/>
          <w:lang w:val="en-IN"/>
        </w:rPr>
        <w:t>print(</w:t>
      </w:r>
      <w:proofErr w:type="gramEnd"/>
      <w:r w:rsidRPr="008A20E3">
        <w:rPr>
          <w:rFonts w:ascii="Times New Roman" w:hAnsi="Times New Roman" w:cs="Times New Roman"/>
          <w:lang w:val="en-IN"/>
        </w:rPr>
        <w:t>f"- {movie} (₹{</w:t>
      </w:r>
      <w:proofErr w:type="spellStart"/>
      <w:r w:rsidRPr="008A20E3">
        <w:rPr>
          <w:rFonts w:ascii="Times New Roman" w:hAnsi="Times New Roman" w:cs="Times New Roman"/>
          <w:lang w:val="en-IN"/>
        </w:rPr>
        <w:t>movie_prices</w:t>
      </w:r>
      <w:proofErr w:type="spellEnd"/>
      <w:r w:rsidRPr="008A20E3">
        <w:rPr>
          <w:rFonts w:ascii="Times New Roman" w:hAnsi="Times New Roman" w:cs="Times New Roman"/>
          <w:lang w:val="en-IN"/>
        </w:rPr>
        <w:t>[movie]})")</w:t>
      </w:r>
    </w:p>
    <w:p w14:paraId="1682EBBC" w14:textId="77777777" w:rsidR="008A20E3" w:rsidRPr="008A20E3" w:rsidRDefault="008A20E3" w:rsidP="008A20E3">
      <w:pPr>
        <w:rPr>
          <w:rFonts w:ascii="Times New Roman" w:hAnsi="Times New Roman" w:cs="Times New Roman"/>
          <w:lang w:val="en-IN"/>
        </w:rPr>
      </w:pPr>
    </w:p>
    <w:p w14:paraId="379A442B" w14:textId="77777777" w:rsidR="008A20E3" w:rsidRPr="008A20E3" w:rsidRDefault="008A20E3" w:rsidP="008A20E3">
      <w:pPr>
        <w:rPr>
          <w:rFonts w:ascii="Times New Roman" w:hAnsi="Times New Roman" w:cs="Times New Roman"/>
          <w:lang w:val="en-IN"/>
        </w:rPr>
      </w:pPr>
      <w:r w:rsidRPr="008A20E3">
        <w:rPr>
          <w:rFonts w:ascii="Times New Roman" w:hAnsi="Times New Roman" w:cs="Times New Roman"/>
          <w:lang w:val="en-IN"/>
        </w:rPr>
        <w:t xml:space="preserve">def </w:t>
      </w:r>
      <w:proofErr w:type="spellStart"/>
      <w:r w:rsidRPr="008A20E3">
        <w:rPr>
          <w:rFonts w:ascii="Times New Roman" w:hAnsi="Times New Roman" w:cs="Times New Roman"/>
          <w:lang w:val="en-IN"/>
        </w:rPr>
        <w:t>calculate_</w:t>
      </w:r>
      <w:proofErr w:type="gramStart"/>
      <w:r w:rsidRPr="008A20E3">
        <w:rPr>
          <w:rFonts w:ascii="Times New Roman" w:hAnsi="Times New Roman" w:cs="Times New Roman"/>
          <w:lang w:val="en-IN"/>
        </w:rPr>
        <w:t>amount</w:t>
      </w:r>
      <w:proofErr w:type="spellEnd"/>
      <w:r w:rsidRPr="008A20E3">
        <w:rPr>
          <w:rFonts w:ascii="Times New Roman" w:hAnsi="Times New Roman" w:cs="Times New Roman"/>
          <w:lang w:val="en-IN"/>
        </w:rPr>
        <w:t>(</w:t>
      </w:r>
      <w:proofErr w:type="gramEnd"/>
      <w:r w:rsidRPr="008A20E3">
        <w:rPr>
          <w:rFonts w:ascii="Times New Roman" w:hAnsi="Times New Roman" w:cs="Times New Roman"/>
          <w:lang w:val="en-IN"/>
        </w:rPr>
        <w:t>movie, tickets):</w:t>
      </w:r>
    </w:p>
    <w:p w14:paraId="3435FA4B" w14:textId="77777777" w:rsidR="008A20E3" w:rsidRPr="008A20E3" w:rsidRDefault="008A20E3" w:rsidP="008A20E3">
      <w:pPr>
        <w:rPr>
          <w:rFonts w:ascii="Times New Roman" w:hAnsi="Times New Roman" w:cs="Times New Roman"/>
          <w:lang w:val="en-IN"/>
        </w:rPr>
      </w:pPr>
      <w:r w:rsidRPr="008A20E3">
        <w:rPr>
          <w:rFonts w:ascii="Times New Roman" w:hAnsi="Times New Roman" w:cs="Times New Roman"/>
          <w:lang w:val="en-IN"/>
        </w:rPr>
        <w:t xml:space="preserve">    return </w:t>
      </w:r>
      <w:proofErr w:type="spellStart"/>
      <w:r w:rsidRPr="008A20E3">
        <w:rPr>
          <w:rFonts w:ascii="Times New Roman" w:hAnsi="Times New Roman" w:cs="Times New Roman"/>
          <w:lang w:val="en-IN"/>
        </w:rPr>
        <w:t>movie_prices</w:t>
      </w:r>
      <w:proofErr w:type="spellEnd"/>
      <w:r w:rsidRPr="008A20E3">
        <w:rPr>
          <w:rFonts w:ascii="Times New Roman" w:hAnsi="Times New Roman" w:cs="Times New Roman"/>
          <w:lang w:val="en-IN"/>
        </w:rPr>
        <w:t>[movie] * tickets</w:t>
      </w:r>
    </w:p>
    <w:p w14:paraId="15CFCC77" w14:textId="77777777" w:rsidR="008A20E3" w:rsidRPr="008A20E3" w:rsidRDefault="008A20E3" w:rsidP="008A20E3">
      <w:pPr>
        <w:rPr>
          <w:rFonts w:ascii="Times New Roman" w:hAnsi="Times New Roman" w:cs="Times New Roman"/>
          <w:lang w:val="en-IN"/>
        </w:rPr>
      </w:pPr>
    </w:p>
    <w:p w14:paraId="5FE3B411" w14:textId="77777777" w:rsidR="008A20E3" w:rsidRPr="008A20E3" w:rsidRDefault="008A20E3" w:rsidP="008A20E3">
      <w:pPr>
        <w:rPr>
          <w:rFonts w:ascii="Times New Roman" w:hAnsi="Times New Roman" w:cs="Times New Roman"/>
          <w:lang w:val="en-IN"/>
        </w:rPr>
      </w:pPr>
      <w:r w:rsidRPr="008A20E3">
        <w:rPr>
          <w:rFonts w:ascii="Times New Roman" w:hAnsi="Times New Roman" w:cs="Times New Roman"/>
          <w:lang w:val="en-IN"/>
        </w:rPr>
        <w:t xml:space="preserve">def </w:t>
      </w:r>
      <w:proofErr w:type="spellStart"/>
      <w:r w:rsidRPr="008A20E3">
        <w:rPr>
          <w:rFonts w:ascii="Times New Roman" w:hAnsi="Times New Roman" w:cs="Times New Roman"/>
          <w:lang w:val="en-IN"/>
        </w:rPr>
        <w:t>book_</w:t>
      </w:r>
      <w:proofErr w:type="gramStart"/>
      <w:r w:rsidRPr="008A20E3">
        <w:rPr>
          <w:rFonts w:ascii="Times New Roman" w:hAnsi="Times New Roman" w:cs="Times New Roman"/>
          <w:lang w:val="en-IN"/>
        </w:rPr>
        <w:t>movie</w:t>
      </w:r>
      <w:proofErr w:type="spellEnd"/>
      <w:r w:rsidRPr="008A20E3">
        <w:rPr>
          <w:rFonts w:ascii="Times New Roman" w:hAnsi="Times New Roman" w:cs="Times New Roman"/>
          <w:lang w:val="en-IN"/>
        </w:rPr>
        <w:t>(</w:t>
      </w:r>
      <w:proofErr w:type="gramEnd"/>
      <w:r w:rsidRPr="008A20E3">
        <w:rPr>
          <w:rFonts w:ascii="Times New Roman" w:hAnsi="Times New Roman" w:cs="Times New Roman"/>
          <w:lang w:val="en-IN"/>
        </w:rPr>
        <w:t>):</w:t>
      </w:r>
    </w:p>
    <w:p w14:paraId="3D7FCAEA" w14:textId="77777777" w:rsidR="008A20E3" w:rsidRPr="008A20E3" w:rsidRDefault="008A20E3" w:rsidP="008A20E3">
      <w:pPr>
        <w:rPr>
          <w:rFonts w:ascii="Times New Roman" w:hAnsi="Times New Roman" w:cs="Times New Roman"/>
          <w:lang w:val="en-IN"/>
        </w:rPr>
      </w:pPr>
      <w:r w:rsidRPr="008A20E3">
        <w:rPr>
          <w:rFonts w:ascii="Times New Roman" w:hAnsi="Times New Roman" w:cs="Times New Roman"/>
          <w:lang w:val="en-IN"/>
        </w:rPr>
        <w:t xml:space="preserve">    </w:t>
      </w:r>
      <w:proofErr w:type="spellStart"/>
      <w:r w:rsidRPr="008A20E3">
        <w:rPr>
          <w:rFonts w:ascii="Times New Roman" w:hAnsi="Times New Roman" w:cs="Times New Roman"/>
          <w:lang w:val="en-IN"/>
        </w:rPr>
        <w:t>show_</w:t>
      </w:r>
      <w:proofErr w:type="gramStart"/>
      <w:r w:rsidRPr="008A20E3">
        <w:rPr>
          <w:rFonts w:ascii="Times New Roman" w:hAnsi="Times New Roman" w:cs="Times New Roman"/>
          <w:lang w:val="en-IN"/>
        </w:rPr>
        <w:t>movies</w:t>
      </w:r>
      <w:proofErr w:type="spellEnd"/>
      <w:r w:rsidRPr="008A20E3">
        <w:rPr>
          <w:rFonts w:ascii="Times New Roman" w:hAnsi="Times New Roman" w:cs="Times New Roman"/>
          <w:lang w:val="en-IN"/>
        </w:rPr>
        <w:t>(</w:t>
      </w:r>
      <w:proofErr w:type="gramEnd"/>
      <w:r w:rsidRPr="008A20E3">
        <w:rPr>
          <w:rFonts w:ascii="Times New Roman" w:hAnsi="Times New Roman" w:cs="Times New Roman"/>
          <w:lang w:val="en-IN"/>
        </w:rPr>
        <w:t>)</w:t>
      </w:r>
    </w:p>
    <w:p w14:paraId="6A984B92" w14:textId="77777777" w:rsidR="008A20E3" w:rsidRPr="008A20E3" w:rsidRDefault="008A20E3" w:rsidP="008A20E3">
      <w:pPr>
        <w:rPr>
          <w:rFonts w:ascii="Times New Roman" w:hAnsi="Times New Roman" w:cs="Times New Roman"/>
          <w:lang w:val="en-IN"/>
        </w:rPr>
      </w:pPr>
      <w:r w:rsidRPr="008A20E3">
        <w:rPr>
          <w:rFonts w:ascii="Times New Roman" w:hAnsi="Times New Roman" w:cs="Times New Roman"/>
          <w:lang w:val="en-IN"/>
        </w:rPr>
        <w:t xml:space="preserve">    </w:t>
      </w:r>
      <w:proofErr w:type="spellStart"/>
      <w:r w:rsidRPr="008A20E3">
        <w:rPr>
          <w:rFonts w:ascii="Times New Roman" w:hAnsi="Times New Roman" w:cs="Times New Roman"/>
          <w:lang w:val="en-IN"/>
        </w:rPr>
        <w:t>movie_name</w:t>
      </w:r>
      <w:proofErr w:type="spellEnd"/>
      <w:r w:rsidRPr="008A20E3">
        <w:rPr>
          <w:rFonts w:ascii="Times New Roman" w:hAnsi="Times New Roman" w:cs="Times New Roman"/>
          <w:lang w:val="en-IN"/>
        </w:rPr>
        <w:t xml:space="preserve"> = </w:t>
      </w:r>
      <w:proofErr w:type="gramStart"/>
      <w:r w:rsidRPr="008A20E3">
        <w:rPr>
          <w:rFonts w:ascii="Times New Roman" w:hAnsi="Times New Roman" w:cs="Times New Roman"/>
          <w:lang w:val="en-IN"/>
        </w:rPr>
        <w:t>input(</w:t>
      </w:r>
      <w:proofErr w:type="gramEnd"/>
      <w:r w:rsidRPr="008A20E3">
        <w:rPr>
          <w:rFonts w:ascii="Times New Roman" w:hAnsi="Times New Roman" w:cs="Times New Roman"/>
          <w:lang w:val="en-IN"/>
        </w:rPr>
        <w:t>"\</w:t>
      </w:r>
      <w:proofErr w:type="spellStart"/>
      <w:r w:rsidRPr="008A20E3">
        <w:rPr>
          <w:rFonts w:ascii="Times New Roman" w:hAnsi="Times New Roman" w:cs="Times New Roman"/>
          <w:lang w:val="en-IN"/>
        </w:rPr>
        <w:t>nEnter</w:t>
      </w:r>
      <w:proofErr w:type="spellEnd"/>
      <w:r w:rsidRPr="008A20E3">
        <w:rPr>
          <w:rFonts w:ascii="Times New Roman" w:hAnsi="Times New Roman" w:cs="Times New Roman"/>
          <w:lang w:val="en-IN"/>
        </w:rPr>
        <w:t xml:space="preserve"> the movie name: ")</w:t>
      </w:r>
    </w:p>
    <w:p w14:paraId="6F9814B3" w14:textId="77777777" w:rsidR="008A20E3" w:rsidRPr="008A20E3" w:rsidRDefault="008A20E3" w:rsidP="008A20E3">
      <w:pPr>
        <w:rPr>
          <w:rFonts w:ascii="Times New Roman" w:hAnsi="Times New Roman" w:cs="Times New Roman"/>
          <w:lang w:val="en-IN"/>
        </w:rPr>
      </w:pPr>
    </w:p>
    <w:p w14:paraId="385F101D" w14:textId="77777777" w:rsidR="008A20E3" w:rsidRPr="008A20E3" w:rsidRDefault="008A20E3" w:rsidP="008A20E3">
      <w:pPr>
        <w:rPr>
          <w:rFonts w:ascii="Times New Roman" w:hAnsi="Times New Roman" w:cs="Times New Roman"/>
          <w:lang w:val="en-IN"/>
        </w:rPr>
      </w:pPr>
      <w:r w:rsidRPr="008A20E3">
        <w:rPr>
          <w:rFonts w:ascii="Times New Roman" w:hAnsi="Times New Roman" w:cs="Times New Roman"/>
          <w:lang w:val="en-IN"/>
        </w:rPr>
        <w:t xml:space="preserve">    if </w:t>
      </w:r>
      <w:proofErr w:type="spellStart"/>
      <w:r w:rsidRPr="008A20E3">
        <w:rPr>
          <w:rFonts w:ascii="Times New Roman" w:hAnsi="Times New Roman" w:cs="Times New Roman"/>
          <w:lang w:val="en-IN"/>
        </w:rPr>
        <w:t>movie_name</w:t>
      </w:r>
      <w:proofErr w:type="spellEnd"/>
      <w:r w:rsidRPr="008A20E3">
        <w:rPr>
          <w:rFonts w:ascii="Times New Roman" w:hAnsi="Times New Roman" w:cs="Times New Roman"/>
          <w:lang w:val="en-IN"/>
        </w:rPr>
        <w:t xml:space="preserve"> not in </w:t>
      </w:r>
      <w:proofErr w:type="spellStart"/>
      <w:r w:rsidRPr="008A20E3">
        <w:rPr>
          <w:rFonts w:ascii="Times New Roman" w:hAnsi="Times New Roman" w:cs="Times New Roman"/>
          <w:lang w:val="en-IN"/>
        </w:rPr>
        <w:t>movie_list</w:t>
      </w:r>
      <w:proofErr w:type="spellEnd"/>
      <w:r w:rsidRPr="008A20E3">
        <w:rPr>
          <w:rFonts w:ascii="Times New Roman" w:hAnsi="Times New Roman" w:cs="Times New Roman"/>
          <w:lang w:val="en-IN"/>
        </w:rPr>
        <w:t>:</w:t>
      </w:r>
    </w:p>
    <w:p w14:paraId="31F9F064" w14:textId="77777777" w:rsidR="008A20E3" w:rsidRPr="008A20E3" w:rsidRDefault="008A20E3" w:rsidP="008A20E3">
      <w:pPr>
        <w:rPr>
          <w:rFonts w:ascii="Times New Roman" w:hAnsi="Times New Roman" w:cs="Times New Roman"/>
          <w:lang w:val="en-IN"/>
        </w:rPr>
      </w:pPr>
      <w:r w:rsidRPr="008A20E3">
        <w:rPr>
          <w:rFonts w:ascii="Times New Roman" w:hAnsi="Times New Roman" w:cs="Times New Roman"/>
          <w:lang w:val="en-IN"/>
        </w:rPr>
        <w:t xml:space="preserve">        </w:t>
      </w:r>
      <w:proofErr w:type="gramStart"/>
      <w:r w:rsidRPr="008A20E3">
        <w:rPr>
          <w:rFonts w:ascii="Times New Roman" w:hAnsi="Times New Roman" w:cs="Times New Roman"/>
          <w:lang w:val="en-IN"/>
        </w:rPr>
        <w:t>print(</w:t>
      </w:r>
      <w:proofErr w:type="gramEnd"/>
      <w:r w:rsidRPr="008A20E3">
        <w:rPr>
          <w:rFonts w:ascii="Times New Roman" w:hAnsi="Times New Roman" w:cs="Times New Roman"/>
          <w:lang w:val="en-IN"/>
        </w:rPr>
        <w:t>"Invalid movie name.")</w:t>
      </w:r>
    </w:p>
    <w:p w14:paraId="5C880D95" w14:textId="77777777" w:rsidR="008A20E3" w:rsidRPr="008A20E3" w:rsidRDefault="008A20E3" w:rsidP="008A20E3">
      <w:pPr>
        <w:rPr>
          <w:rFonts w:ascii="Times New Roman" w:hAnsi="Times New Roman" w:cs="Times New Roman"/>
          <w:lang w:val="en-IN"/>
        </w:rPr>
      </w:pPr>
      <w:r w:rsidRPr="008A20E3">
        <w:rPr>
          <w:rFonts w:ascii="Times New Roman" w:hAnsi="Times New Roman" w:cs="Times New Roman"/>
          <w:lang w:val="en-IN"/>
        </w:rPr>
        <w:t>        return</w:t>
      </w:r>
    </w:p>
    <w:p w14:paraId="6A7E047D" w14:textId="77777777" w:rsidR="008A20E3" w:rsidRPr="008A20E3" w:rsidRDefault="008A20E3" w:rsidP="008A20E3">
      <w:pPr>
        <w:rPr>
          <w:rFonts w:ascii="Times New Roman" w:hAnsi="Times New Roman" w:cs="Times New Roman"/>
          <w:lang w:val="en-IN"/>
        </w:rPr>
      </w:pPr>
    </w:p>
    <w:p w14:paraId="7F7F16CF" w14:textId="77777777" w:rsidR="008A20E3" w:rsidRPr="008A20E3" w:rsidRDefault="008A20E3" w:rsidP="008A20E3">
      <w:pPr>
        <w:rPr>
          <w:rFonts w:ascii="Times New Roman" w:hAnsi="Times New Roman" w:cs="Times New Roman"/>
          <w:lang w:val="en-IN"/>
        </w:rPr>
      </w:pPr>
      <w:r w:rsidRPr="008A20E3">
        <w:rPr>
          <w:rFonts w:ascii="Times New Roman" w:hAnsi="Times New Roman" w:cs="Times New Roman"/>
          <w:lang w:val="en-IN"/>
        </w:rPr>
        <w:t xml:space="preserve">    tickets = </w:t>
      </w:r>
      <w:proofErr w:type="gramStart"/>
      <w:r w:rsidRPr="008A20E3">
        <w:rPr>
          <w:rFonts w:ascii="Times New Roman" w:hAnsi="Times New Roman" w:cs="Times New Roman"/>
          <w:lang w:val="en-IN"/>
        </w:rPr>
        <w:t>int(input(</w:t>
      </w:r>
      <w:proofErr w:type="gramEnd"/>
      <w:r w:rsidRPr="008A20E3">
        <w:rPr>
          <w:rFonts w:ascii="Times New Roman" w:hAnsi="Times New Roman" w:cs="Times New Roman"/>
          <w:lang w:val="en-IN"/>
        </w:rPr>
        <w:t>"Enter number of tickets: "))</w:t>
      </w:r>
    </w:p>
    <w:p w14:paraId="499AF683" w14:textId="77777777" w:rsidR="008A20E3" w:rsidRPr="008A20E3" w:rsidRDefault="008A20E3" w:rsidP="008A20E3">
      <w:pPr>
        <w:rPr>
          <w:rFonts w:ascii="Times New Roman" w:hAnsi="Times New Roman" w:cs="Times New Roman"/>
          <w:lang w:val="en-IN"/>
        </w:rPr>
      </w:pPr>
    </w:p>
    <w:p w14:paraId="58EFEE68" w14:textId="77777777" w:rsidR="008A20E3" w:rsidRPr="008A20E3" w:rsidRDefault="008A20E3" w:rsidP="008A20E3">
      <w:pPr>
        <w:rPr>
          <w:rFonts w:ascii="Times New Roman" w:hAnsi="Times New Roman" w:cs="Times New Roman"/>
          <w:lang w:val="en-IN"/>
        </w:rPr>
      </w:pPr>
      <w:r w:rsidRPr="008A20E3">
        <w:rPr>
          <w:rFonts w:ascii="Times New Roman" w:hAnsi="Times New Roman" w:cs="Times New Roman"/>
          <w:lang w:val="en-IN"/>
        </w:rPr>
        <w:t>    if tickets &lt;= 0:</w:t>
      </w:r>
    </w:p>
    <w:p w14:paraId="0799FE6D" w14:textId="77777777" w:rsidR="008A20E3" w:rsidRPr="008A20E3" w:rsidRDefault="008A20E3" w:rsidP="008A20E3">
      <w:pPr>
        <w:rPr>
          <w:rFonts w:ascii="Times New Roman" w:hAnsi="Times New Roman" w:cs="Times New Roman"/>
          <w:lang w:val="en-IN"/>
        </w:rPr>
      </w:pPr>
      <w:r w:rsidRPr="008A20E3">
        <w:rPr>
          <w:rFonts w:ascii="Times New Roman" w:hAnsi="Times New Roman" w:cs="Times New Roman"/>
          <w:lang w:val="en-IN"/>
        </w:rPr>
        <w:t xml:space="preserve">        </w:t>
      </w:r>
      <w:proofErr w:type="gramStart"/>
      <w:r w:rsidRPr="008A20E3">
        <w:rPr>
          <w:rFonts w:ascii="Times New Roman" w:hAnsi="Times New Roman" w:cs="Times New Roman"/>
          <w:lang w:val="en-IN"/>
        </w:rPr>
        <w:t>print(</w:t>
      </w:r>
      <w:proofErr w:type="gramEnd"/>
      <w:r w:rsidRPr="008A20E3">
        <w:rPr>
          <w:rFonts w:ascii="Times New Roman" w:hAnsi="Times New Roman" w:cs="Times New Roman"/>
          <w:lang w:val="en-IN"/>
        </w:rPr>
        <w:t>"Invalid number of tickets.")</w:t>
      </w:r>
    </w:p>
    <w:p w14:paraId="39C24BA1" w14:textId="77777777" w:rsidR="008A20E3" w:rsidRPr="008A20E3" w:rsidRDefault="008A20E3" w:rsidP="008A20E3">
      <w:pPr>
        <w:rPr>
          <w:rFonts w:ascii="Times New Roman" w:hAnsi="Times New Roman" w:cs="Times New Roman"/>
          <w:lang w:val="en-IN"/>
        </w:rPr>
      </w:pPr>
      <w:r w:rsidRPr="008A20E3">
        <w:rPr>
          <w:rFonts w:ascii="Times New Roman" w:hAnsi="Times New Roman" w:cs="Times New Roman"/>
          <w:lang w:val="en-IN"/>
        </w:rPr>
        <w:t>        return</w:t>
      </w:r>
    </w:p>
    <w:p w14:paraId="6DDC2385" w14:textId="77777777" w:rsidR="008A20E3" w:rsidRPr="008A20E3" w:rsidRDefault="008A20E3" w:rsidP="008A20E3">
      <w:pPr>
        <w:rPr>
          <w:rFonts w:ascii="Times New Roman" w:hAnsi="Times New Roman" w:cs="Times New Roman"/>
          <w:lang w:val="en-IN"/>
        </w:rPr>
      </w:pPr>
    </w:p>
    <w:p w14:paraId="314BA2D3" w14:textId="77777777" w:rsidR="008A20E3" w:rsidRPr="008A20E3" w:rsidRDefault="008A20E3" w:rsidP="008A20E3">
      <w:pPr>
        <w:rPr>
          <w:rFonts w:ascii="Times New Roman" w:hAnsi="Times New Roman" w:cs="Times New Roman"/>
          <w:lang w:val="en-IN"/>
        </w:rPr>
      </w:pPr>
      <w:r w:rsidRPr="008A20E3">
        <w:rPr>
          <w:rFonts w:ascii="Times New Roman" w:hAnsi="Times New Roman" w:cs="Times New Roman"/>
          <w:lang w:val="en-IN"/>
        </w:rPr>
        <w:t xml:space="preserve">    total = </w:t>
      </w:r>
      <w:proofErr w:type="spellStart"/>
      <w:r w:rsidRPr="008A20E3">
        <w:rPr>
          <w:rFonts w:ascii="Times New Roman" w:hAnsi="Times New Roman" w:cs="Times New Roman"/>
          <w:lang w:val="en-IN"/>
        </w:rPr>
        <w:t>calculate_</w:t>
      </w:r>
      <w:proofErr w:type="gramStart"/>
      <w:r w:rsidRPr="008A20E3">
        <w:rPr>
          <w:rFonts w:ascii="Times New Roman" w:hAnsi="Times New Roman" w:cs="Times New Roman"/>
          <w:lang w:val="en-IN"/>
        </w:rPr>
        <w:t>amount</w:t>
      </w:r>
      <w:proofErr w:type="spellEnd"/>
      <w:r w:rsidRPr="008A20E3">
        <w:rPr>
          <w:rFonts w:ascii="Times New Roman" w:hAnsi="Times New Roman" w:cs="Times New Roman"/>
          <w:lang w:val="en-IN"/>
        </w:rPr>
        <w:t>(</w:t>
      </w:r>
      <w:proofErr w:type="spellStart"/>
      <w:proofErr w:type="gramEnd"/>
      <w:r w:rsidRPr="008A20E3">
        <w:rPr>
          <w:rFonts w:ascii="Times New Roman" w:hAnsi="Times New Roman" w:cs="Times New Roman"/>
          <w:lang w:val="en-IN"/>
        </w:rPr>
        <w:t>movie_name</w:t>
      </w:r>
      <w:proofErr w:type="spellEnd"/>
      <w:r w:rsidRPr="008A20E3">
        <w:rPr>
          <w:rFonts w:ascii="Times New Roman" w:hAnsi="Times New Roman" w:cs="Times New Roman"/>
          <w:lang w:val="en-IN"/>
        </w:rPr>
        <w:t>, tickets)</w:t>
      </w:r>
    </w:p>
    <w:p w14:paraId="3DB235B8" w14:textId="77777777" w:rsidR="008A20E3" w:rsidRPr="008A20E3" w:rsidRDefault="008A20E3" w:rsidP="008A20E3">
      <w:pPr>
        <w:rPr>
          <w:rFonts w:ascii="Times New Roman" w:hAnsi="Times New Roman" w:cs="Times New Roman"/>
          <w:lang w:val="en-IN"/>
        </w:rPr>
      </w:pPr>
      <w:r w:rsidRPr="008A20E3">
        <w:rPr>
          <w:rFonts w:ascii="Times New Roman" w:hAnsi="Times New Roman" w:cs="Times New Roman"/>
          <w:lang w:val="en-IN"/>
        </w:rPr>
        <w:t xml:space="preserve">    </w:t>
      </w:r>
      <w:proofErr w:type="gramStart"/>
      <w:r w:rsidRPr="008A20E3">
        <w:rPr>
          <w:rFonts w:ascii="Times New Roman" w:hAnsi="Times New Roman" w:cs="Times New Roman"/>
          <w:lang w:val="en-IN"/>
        </w:rPr>
        <w:t>print(</w:t>
      </w:r>
      <w:proofErr w:type="gramEnd"/>
      <w:r w:rsidRPr="008A20E3">
        <w:rPr>
          <w:rFonts w:ascii="Times New Roman" w:hAnsi="Times New Roman" w:cs="Times New Roman"/>
          <w:lang w:val="en-IN"/>
        </w:rPr>
        <w:t>f"\</w:t>
      </w:r>
      <w:proofErr w:type="spellStart"/>
      <w:r w:rsidRPr="008A20E3">
        <w:rPr>
          <w:rFonts w:ascii="Times New Roman" w:hAnsi="Times New Roman" w:cs="Times New Roman"/>
          <w:lang w:val="en-IN"/>
        </w:rPr>
        <w:t>nYou</w:t>
      </w:r>
      <w:proofErr w:type="spellEnd"/>
      <w:r w:rsidRPr="008A20E3">
        <w:rPr>
          <w:rFonts w:ascii="Times New Roman" w:hAnsi="Times New Roman" w:cs="Times New Roman"/>
          <w:lang w:val="en-IN"/>
        </w:rPr>
        <w:t xml:space="preserve"> selected '{</w:t>
      </w:r>
      <w:proofErr w:type="spellStart"/>
      <w:r w:rsidRPr="008A20E3">
        <w:rPr>
          <w:rFonts w:ascii="Times New Roman" w:hAnsi="Times New Roman" w:cs="Times New Roman"/>
          <w:lang w:val="en-IN"/>
        </w:rPr>
        <w:t>movie_name</w:t>
      </w:r>
      <w:proofErr w:type="spellEnd"/>
      <w:r w:rsidRPr="008A20E3">
        <w:rPr>
          <w:rFonts w:ascii="Times New Roman" w:hAnsi="Times New Roman" w:cs="Times New Roman"/>
          <w:lang w:val="en-IN"/>
        </w:rPr>
        <w:t>}' with {tickets} ticket(s).")</w:t>
      </w:r>
    </w:p>
    <w:p w14:paraId="78C3AF1A" w14:textId="77777777" w:rsidR="008A20E3" w:rsidRPr="008A20E3" w:rsidRDefault="008A20E3" w:rsidP="008A20E3">
      <w:pPr>
        <w:rPr>
          <w:rFonts w:ascii="Times New Roman" w:hAnsi="Times New Roman" w:cs="Times New Roman"/>
          <w:lang w:val="en-IN"/>
        </w:rPr>
      </w:pPr>
      <w:r w:rsidRPr="008A20E3">
        <w:rPr>
          <w:rFonts w:ascii="Times New Roman" w:hAnsi="Times New Roman" w:cs="Times New Roman"/>
          <w:lang w:val="en-IN"/>
        </w:rPr>
        <w:t xml:space="preserve">    </w:t>
      </w:r>
      <w:proofErr w:type="gramStart"/>
      <w:r w:rsidRPr="008A20E3">
        <w:rPr>
          <w:rFonts w:ascii="Times New Roman" w:hAnsi="Times New Roman" w:cs="Times New Roman"/>
          <w:lang w:val="en-IN"/>
        </w:rPr>
        <w:t>print(</w:t>
      </w:r>
      <w:proofErr w:type="spellStart"/>
      <w:proofErr w:type="gramEnd"/>
      <w:r w:rsidRPr="008A20E3">
        <w:rPr>
          <w:rFonts w:ascii="Times New Roman" w:hAnsi="Times New Roman" w:cs="Times New Roman"/>
          <w:lang w:val="en-IN"/>
        </w:rPr>
        <w:t>f"Total</w:t>
      </w:r>
      <w:proofErr w:type="spellEnd"/>
      <w:r w:rsidRPr="008A20E3">
        <w:rPr>
          <w:rFonts w:ascii="Times New Roman" w:hAnsi="Times New Roman" w:cs="Times New Roman"/>
          <w:lang w:val="en-IN"/>
        </w:rPr>
        <w:t xml:space="preserve"> Amount: ₹{total}")</w:t>
      </w:r>
    </w:p>
    <w:p w14:paraId="062181CB" w14:textId="77777777" w:rsidR="008A20E3" w:rsidRPr="008A20E3" w:rsidRDefault="008A20E3" w:rsidP="008A20E3">
      <w:pPr>
        <w:rPr>
          <w:rFonts w:ascii="Times New Roman" w:hAnsi="Times New Roman" w:cs="Times New Roman"/>
          <w:lang w:val="en-IN"/>
        </w:rPr>
      </w:pPr>
    </w:p>
    <w:p w14:paraId="4E7CFA46" w14:textId="77777777" w:rsidR="008A20E3" w:rsidRPr="008A20E3" w:rsidRDefault="008A20E3" w:rsidP="008A20E3">
      <w:pPr>
        <w:rPr>
          <w:rFonts w:ascii="Times New Roman" w:hAnsi="Times New Roman" w:cs="Times New Roman"/>
          <w:lang w:val="en-IN"/>
        </w:rPr>
      </w:pPr>
      <w:proofErr w:type="spellStart"/>
      <w:r w:rsidRPr="008A20E3">
        <w:rPr>
          <w:rFonts w:ascii="Times New Roman" w:hAnsi="Times New Roman" w:cs="Times New Roman"/>
          <w:lang w:val="en-IN"/>
        </w:rPr>
        <w:t>book_</w:t>
      </w:r>
      <w:proofErr w:type="gramStart"/>
      <w:r w:rsidRPr="008A20E3">
        <w:rPr>
          <w:rFonts w:ascii="Times New Roman" w:hAnsi="Times New Roman" w:cs="Times New Roman"/>
          <w:lang w:val="en-IN"/>
        </w:rPr>
        <w:t>movie</w:t>
      </w:r>
      <w:proofErr w:type="spellEnd"/>
      <w:r w:rsidRPr="008A20E3">
        <w:rPr>
          <w:rFonts w:ascii="Times New Roman" w:hAnsi="Times New Roman" w:cs="Times New Roman"/>
          <w:lang w:val="en-IN"/>
        </w:rPr>
        <w:t>(</w:t>
      </w:r>
      <w:proofErr w:type="gramEnd"/>
      <w:r w:rsidRPr="008A20E3">
        <w:rPr>
          <w:rFonts w:ascii="Times New Roman" w:hAnsi="Times New Roman" w:cs="Times New Roman"/>
          <w:lang w:val="en-IN"/>
        </w:rPr>
        <w:t>)</w:t>
      </w:r>
    </w:p>
    <w:p w14:paraId="2B9A2BBE" w14:textId="77777777" w:rsidR="008A20E3" w:rsidRPr="008A20E3" w:rsidRDefault="008A20E3" w:rsidP="008A20E3">
      <w:pPr>
        <w:rPr>
          <w:rFonts w:ascii="Times New Roman" w:hAnsi="Times New Roman" w:cs="Times New Roman"/>
          <w:lang w:val="en-IN"/>
        </w:rPr>
      </w:pPr>
    </w:p>
    <w:p w14:paraId="64B8A9E6" w14:textId="714D027D" w:rsidR="008A20E3" w:rsidRPr="00E817BB" w:rsidRDefault="008A20E3">
      <w:pPr>
        <w:rPr>
          <w:rFonts w:ascii="Times New Roman" w:hAnsi="Times New Roman" w:cs="Times New Roman"/>
        </w:rPr>
      </w:pPr>
      <w:r w:rsidRPr="008A20E3">
        <w:rPr>
          <w:rFonts w:ascii="Times New Roman" w:hAnsi="Times New Roman" w:cs="Times New Roman"/>
        </w:rPr>
        <w:drawing>
          <wp:inline distT="0" distB="0" distL="0" distR="0" wp14:anchorId="32657B4F" wp14:editId="36E8AB65">
            <wp:extent cx="5486400" cy="1442085"/>
            <wp:effectExtent l="0" t="0" r="0" b="5715"/>
            <wp:docPr id="1333035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0356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996A8" w14:textId="77777777" w:rsidR="007C4E9E" w:rsidRDefault="00000000">
      <w:pPr>
        <w:rPr>
          <w:rFonts w:ascii="Times New Roman" w:hAnsi="Times New Roman" w:cs="Times New Roman"/>
        </w:rPr>
      </w:pPr>
      <w:r w:rsidRPr="00E817BB">
        <w:rPr>
          <w:rFonts w:ascii="Times New Roman" w:hAnsi="Times New Roman" w:cs="Times New Roman"/>
        </w:rPr>
        <w:lastRenderedPageBreak/>
        <w:t>Q2. OOP Implementation – Library Management (20 mins)</w:t>
      </w:r>
      <w:r w:rsidRPr="00E817BB">
        <w:rPr>
          <w:rFonts w:ascii="Times New Roman" w:hAnsi="Times New Roman" w:cs="Times New Roman"/>
        </w:rPr>
        <w:br/>
        <w:t>- Create classes Book, Library, and User</w:t>
      </w:r>
      <w:r w:rsidRPr="00E817BB">
        <w:rPr>
          <w:rFonts w:ascii="Times New Roman" w:hAnsi="Times New Roman" w:cs="Times New Roman"/>
        </w:rPr>
        <w:br/>
        <w:t>- Library contains a collection of books</w:t>
      </w:r>
      <w:r w:rsidRPr="00E817BB">
        <w:rPr>
          <w:rFonts w:ascii="Times New Roman" w:hAnsi="Times New Roman" w:cs="Times New Roman"/>
        </w:rPr>
        <w:br/>
        <w:t>- User can borrow/return/view books</w:t>
      </w:r>
      <w:r w:rsidRPr="00E817BB">
        <w:rPr>
          <w:rFonts w:ascii="Times New Roman" w:hAnsi="Times New Roman" w:cs="Times New Roman"/>
        </w:rPr>
        <w:br/>
        <w:t>- Use class, constructor, inheritance, method overriding</w:t>
      </w:r>
    </w:p>
    <w:p w14:paraId="1DF03B4D" w14:textId="77777777" w:rsidR="008A20E3" w:rsidRPr="008A20E3" w:rsidRDefault="008A20E3" w:rsidP="008A20E3">
      <w:pPr>
        <w:rPr>
          <w:rFonts w:ascii="Times New Roman" w:hAnsi="Times New Roman" w:cs="Times New Roman"/>
          <w:lang w:val="en-IN"/>
        </w:rPr>
      </w:pPr>
    </w:p>
    <w:p w14:paraId="241FB7D7" w14:textId="77777777" w:rsidR="008A20E3" w:rsidRPr="008A20E3" w:rsidRDefault="008A20E3" w:rsidP="008A20E3">
      <w:pPr>
        <w:rPr>
          <w:rFonts w:ascii="Times New Roman" w:hAnsi="Times New Roman" w:cs="Times New Roman"/>
          <w:lang w:val="en-IN"/>
        </w:rPr>
      </w:pPr>
      <w:r w:rsidRPr="008A20E3">
        <w:rPr>
          <w:rFonts w:ascii="Times New Roman" w:hAnsi="Times New Roman" w:cs="Times New Roman"/>
          <w:lang w:val="en-IN"/>
        </w:rPr>
        <w:t>class Book:</w:t>
      </w:r>
    </w:p>
    <w:p w14:paraId="6FDC75CA" w14:textId="77777777" w:rsidR="008A20E3" w:rsidRPr="008A20E3" w:rsidRDefault="008A20E3" w:rsidP="008A20E3">
      <w:pPr>
        <w:rPr>
          <w:rFonts w:ascii="Times New Roman" w:hAnsi="Times New Roman" w:cs="Times New Roman"/>
          <w:lang w:val="en-IN"/>
        </w:rPr>
      </w:pPr>
      <w:r w:rsidRPr="008A20E3">
        <w:rPr>
          <w:rFonts w:ascii="Times New Roman" w:hAnsi="Times New Roman" w:cs="Times New Roman"/>
          <w:lang w:val="en-IN"/>
        </w:rPr>
        <w:t>    def __</w:t>
      </w:r>
      <w:proofErr w:type="spellStart"/>
      <w:r w:rsidRPr="008A20E3">
        <w:rPr>
          <w:rFonts w:ascii="Times New Roman" w:hAnsi="Times New Roman" w:cs="Times New Roman"/>
          <w:lang w:val="en-IN"/>
        </w:rPr>
        <w:t>init</w:t>
      </w:r>
      <w:proofErr w:type="spellEnd"/>
      <w:r w:rsidRPr="008A20E3">
        <w:rPr>
          <w:rFonts w:ascii="Times New Roman" w:hAnsi="Times New Roman" w:cs="Times New Roman"/>
          <w:lang w:val="en-IN"/>
        </w:rPr>
        <w:t>_</w:t>
      </w:r>
      <w:proofErr w:type="gramStart"/>
      <w:r w:rsidRPr="008A20E3">
        <w:rPr>
          <w:rFonts w:ascii="Times New Roman" w:hAnsi="Times New Roman" w:cs="Times New Roman"/>
          <w:lang w:val="en-IN"/>
        </w:rPr>
        <w:t>_(</w:t>
      </w:r>
      <w:proofErr w:type="gramEnd"/>
      <w:r w:rsidRPr="008A20E3">
        <w:rPr>
          <w:rFonts w:ascii="Times New Roman" w:hAnsi="Times New Roman" w:cs="Times New Roman"/>
          <w:lang w:val="en-IN"/>
        </w:rPr>
        <w:t>self, title, author):</w:t>
      </w:r>
    </w:p>
    <w:p w14:paraId="779FB98B" w14:textId="77777777" w:rsidR="008A20E3" w:rsidRPr="008A20E3" w:rsidRDefault="008A20E3" w:rsidP="008A20E3">
      <w:pPr>
        <w:rPr>
          <w:rFonts w:ascii="Times New Roman" w:hAnsi="Times New Roman" w:cs="Times New Roman"/>
          <w:lang w:val="en-IN"/>
        </w:rPr>
      </w:pPr>
      <w:r w:rsidRPr="008A20E3">
        <w:rPr>
          <w:rFonts w:ascii="Times New Roman" w:hAnsi="Times New Roman" w:cs="Times New Roman"/>
          <w:lang w:val="en-IN"/>
        </w:rPr>
        <w:t xml:space="preserve">        </w:t>
      </w:r>
      <w:proofErr w:type="spellStart"/>
      <w:proofErr w:type="gramStart"/>
      <w:r w:rsidRPr="008A20E3">
        <w:rPr>
          <w:rFonts w:ascii="Times New Roman" w:hAnsi="Times New Roman" w:cs="Times New Roman"/>
          <w:lang w:val="en-IN"/>
        </w:rPr>
        <w:t>self.title</w:t>
      </w:r>
      <w:proofErr w:type="spellEnd"/>
      <w:proofErr w:type="gramEnd"/>
      <w:r w:rsidRPr="008A20E3">
        <w:rPr>
          <w:rFonts w:ascii="Times New Roman" w:hAnsi="Times New Roman" w:cs="Times New Roman"/>
          <w:lang w:val="en-IN"/>
        </w:rPr>
        <w:t xml:space="preserve"> = title</w:t>
      </w:r>
    </w:p>
    <w:p w14:paraId="459E10BE" w14:textId="77777777" w:rsidR="008A20E3" w:rsidRPr="008A20E3" w:rsidRDefault="008A20E3" w:rsidP="008A20E3">
      <w:pPr>
        <w:rPr>
          <w:rFonts w:ascii="Times New Roman" w:hAnsi="Times New Roman" w:cs="Times New Roman"/>
          <w:lang w:val="en-IN"/>
        </w:rPr>
      </w:pPr>
      <w:r w:rsidRPr="008A20E3">
        <w:rPr>
          <w:rFonts w:ascii="Times New Roman" w:hAnsi="Times New Roman" w:cs="Times New Roman"/>
          <w:lang w:val="en-IN"/>
        </w:rPr>
        <w:t xml:space="preserve">        </w:t>
      </w:r>
      <w:proofErr w:type="spellStart"/>
      <w:proofErr w:type="gramStart"/>
      <w:r w:rsidRPr="008A20E3">
        <w:rPr>
          <w:rFonts w:ascii="Times New Roman" w:hAnsi="Times New Roman" w:cs="Times New Roman"/>
          <w:lang w:val="en-IN"/>
        </w:rPr>
        <w:t>self.author</w:t>
      </w:r>
      <w:proofErr w:type="spellEnd"/>
      <w:proofErr w:type="gramEnd"/>
      <w:r w:rsidRPr="008A20E3">
        <w:rPr>
          <w:rFonts w:ascii="Times New Roman" w:hAnsi="Times New Roman" w:cs="Times New Roman"/>
          <w:lang w:val="en-IN"/>
        </w:rPr>
        <w:t xml:space="preserve"> = author</w:t>
      </w:r>
    </w:p>
    <w:p w14:paraId="5BF51D9E" w14:textId="77777777" w:rsidR="008A20E3" w:rsidRPr="008A20E3" w:rsidRDefault="008A20E3" w:rsidP="008A20E3">
      <w:pPr>
        <w:rPr>
          <w:rFonts w:ascii="Times New Roman" w:hAnsi="Times New Roman" w:cs="Times New Roman"/>
          <w:lang w:val="en-IN"/>
        </w:rPr>
      </w:pPr>
      <w:r w:rsidRPr="008A20E3">
        <w:rPr>
          <w:rFonts w:ascii="Times New Roman" w:hAnsi="Times New Roman" w:cs="Times New Roman"/>
          <w:lang w:val="en-IN"/>
        </w:rPr>
        <w:t xml:space="preserve">        </w:t>
      </w:r>
      <w:proofErr w:type="spellStart"/>
      <w:r w:rsidRPr="008A20E3">
        <w:rPr>
          <w:rFonts w:ascii="Times New Roman" w:hAnsi="Times New Roman" w:cs="Times New Roman"/>
          <w:lang w:val="en-IN"/>
        </w:rPr>
        <w:t>self.is_borrowed</w:t>
      </w:r>
      <w:proofErr w:type="spellEnd"/>
      <w:r w:rsidRPr="008A20E3">
        <w:rPr>
          <w:rFonts w:ascii="Times New Roman" w:hAnsi="Times New Roman" w:cs="Times New Roman"/>
          <w:lang w:val="en-IN"/>
        </w:rPr>
        <w:t xml:space="preserve"> = False</w:t>
      </w:r>
    </w:p>
    <w:p w14:paraId="657E1302" w14:textId="77777777" w:rsidR="008A20E3" w:rsidRPr="008A20E3" w:rsidRDefault="008A20E3" w:rsidP="008A20E3">
      <w:pPr>
        <w:rPr>
          <w:rFonts w:ascii="Times New Roman" w:hAnsi="Times New Roman" w:cs="Times New Roman"/>
          <w:lang w:val="en-IN"/>
        </w:rPr>
      </w:pPr>
      <w:r w:rsidRPr="008A20E3">
        <w:rPr>
          <w:rFonts w:ascii="Times New Roman" w:hAnsi="Times New Roman" w:cs="Times New Roman"/>
          <w:lang w:val="en-IN"/>
        </w:rPr>
        <w:t>    def __str__(self):</w:t>
      </w:r>
    </w:p>
    <w:p w14:paraId="30AC210C" w14:textId="77777777" w:rsidR="008A20E3" w:rsidRPr="008A20E3" w:rsidRDefault="008A20E3" w:rsidP="008A20E3">
      <w:pPr>
        <w:rPr>
          <w:rFonts w:ascii="Times New Roman" w:hAnsi="Times New Roman" w:cs="Times New Roman"/>
          <w:lang w:val="en-IN"/>
        </w:rPr>
      </w:pPr>
      <w:r w:rsidRPr="008A20E3">
        <w:rPr>
          <w:rFonts w:ascii="Times New Roman" w:hAnsi="Times New Roman" w:cs="Times New Roman"/>
          <w:lang w:val="en-IN"/>
        </w:rPr>
        <w:t xml:space="preserve">        status = "Not Available" if </w:t>
      </w:r>
      <w:proofErr w:type="spellStart"/>
      <w:r w:rsidRPr="008A20E3">
        <w:rPr>
          <w:rFonts w:ascii="Times New Roman" w:hAnsi="Times New Roman" w:cs="Times New Roman"/>
          <w:lang w:val="en-IN"/>
        </w:rPr>
        <w:t>self.is_borrowed</w:t>
      </w:r>
      <w:proofErr w:type="spellEnd"/>
      <w:r w:rsidRPr="008A20E3">
        <w:rPr>
          <w:rFonts w:ascii="Times New Roman" w:hAnsi="Times New Roman" w:cs="Times New Roman"/>
          <w:lang w:val="en-IN"/>
        </w:rPr>
        <w:t xml:space="preserve"> else "Available"</w:t>
      </w:r>
    </w:p>
    <w:p w14:paraId="567CA3B9" w14:textId="77777777" w:rsidR="008A20E3" w:rsidRPr="008A20E3" w:rsidRDefault="008A20E3" w:rsidP="008A20E3">
      <w:pPr>
        <w:rPr>
          <w:rFonts w:ascii="Times New Roman" w:hAnsi="Times New Roman" w:cs="Times New Roman"/>
          <w:lang w:val="en-IN"/>
        </w:rPr>
      </w:pPr>
      <w:r w:rsidRPr="008A20E3">
        <w:rPr>
          <w:rFonts w:ascii="Times New Roman" w:hAnsi="Times New Roman" w:cs="Times New Roman"/>
          <w:lang w:val="en-IN"/>
        </w:rPr>
        <w:t>        return f"{</w:t>
      </w:r>
      <w:proofErr w:type="spellStart"/>
      <w:proofErr w:type="gramStart"/>
      <w:r w:rsidRPr="008A20E3">
        <w:rPr>
          <w:rFonts w:ascii="Times New Roman" w:hAnsi="Times New Roman" w:cs="Times New Roman"/>
          <w:lang w:val="en-IN"/>
        </w:rPr>
        <w:t>self.title</w:t>
      </w:r>
      <w:proofErr w:type="spellEnd"/>
      <w:proofErr w:type="gramEnd"/>
      <w:r w:rsidRPr="008A20E3">
        <w:rPr>
          <w:rFonts w:ascii="Times New Roman" w:hAnsi="Times New Roman" w:cs="Times New Roman"/>
          <w:lang w:val="en-IN"/>
        </w:rPr>
        <w:t>} by {</w:t>
      </w:r>
      <w:proofErr w:type="spellStart"/>
      <w:proofErr w:type="gramStart"/>
      <w:r w:rsidRPr="008A20E3">
        <w:rPr>
          <w:rFonts w:ascii="Times New Roman" w:hAnsi="Times New Roman" w:cs="Times New Roman"/>
          <w:lang w:val="en-IN"/>
        </w:rPr>
        <w:t>self.author</w:t>
      </w:r>
      <w:proofErr w:type="spellEnd"/>
      <w:proofErr w:type="gramEnd"/>
      <w:r w:rsidRPr="008A20E3">
        <w:rPr>
          <w:rFonts w:ascii="Times New Roman" w:hAnsi="Times New Roman" w:cs="Times New Roman"/>
          <w:lang w:val="en-IN"/>
        </w:rPr>
        <w:t>} - {status}"</w:t>
      </w:r>
    </w:p>
    <w:p w14:paraId="06A1CC4C" w14:textId="77777777" w:rsidR="008A20E3" w:rsidRPr="008A20E3" w:rsidRDefault="008A20E3" w:rsidP="008A20E3">
      <w:pPr>
        <w:rPr>
          <w:rFonts w:ascii="Times New Roman" w:hAnsi="Times New Roman" w:cs="Times New Roman"/>
          <w:lang w:val="en-IN"/>
        </w:rPr>
      </w:pPr>
      <w:r w:rsidRPr="008A20E3">
        <w:rPr>
          <w:rFonts w:ascii="Times New Roman" w:hAnsi="Times New Roman" w:cs="Times New Roman"/>
          <w:lang w:val="en-IN"/>
        </w:rPr>
        <w:t>class Library:</w:t>
      </w:r>
    </w:p>
    <w:p w14:paraId="08273C28" w14:textId="77777777" w:rsidR="008A20E3" w:rsidRPr="008A20E3" w:rsidRDefault="008A20E3" w:rsidP="008A20E3">
      <w:pPr>
        <w:rPr>
          <w:rFonts w:ascii="Times New Roman" w:hAnsi="Times New Roman" w:cs="Times New Roman"/>
          <w:lang w:val="en-IN"/>
        </w:rPr>
      </w:pPr>
      <w:r w:rsidRPr="008A20E3">
        <w:rPr>
          <w:rFonts w:ascii="Times New Roman" w:hAnsi="Times New Roman" w:cs="Times New Roman"/>
          <w:lang w:val="en-IN"/>
        </w:rPr>
        <w:t>    def __</w:t>
      </w:r>
      <w:proofErr w:type="spellStart"/>
      <w:r w:rsidRPr="008A20E3">
        <w:rPr>
          <w:rFonts w:ascii="Times New Roman" w:hAnsi="Times New Roman" w:cs="Times New Roman"/>
          <w:lang w:val="en-IN"/>
        </w:rPr>
        <w:t>init</w:t>
      </w:r>
      <w:proofErr w:type="spellEnd"/>
      <w:r w:rsidRPr="008A20E3">
        <w:rPr>
          <w:rFonts w:ascii="Times New Roman" w:hAnsi="Times New Roman" w:cs="Times New Roman"/>
          <w:lang w:val="en-IN"/>
        </w:rPr>
        <w:t>__(self):</w:t>
      </w:r>
    </w:p>
    <w:p w14:paraId="643B7504" w14:textId="77777777" w:rsidR="008A20E3" w:rsidRPr="008A20E3" w:rsidRDefault="008A20E3" w:rsidP="008A20E3">
      <w:pPr>
        <w:rPr>
          <w:rFonts w:ascii="Times New Roman" w:hAnsi="Times New Roman" w:cs="Times New Roman"/>
          <w:lang w:val="en-IN"/>
        </w:rPr>
      </w:pPr>
      <w:r w:rsidRPr="008A20E3">
        <w:rPr>
          <w:rFonts w:ascii="Times New Roman" w:hAnsi="Times New Roman" w:cs="Times New Roman"/>
          <w:lang w:val="en-IN"/>
        </w:rPr>
        <w:t xml:space="preserve">        </w:t>
      </w:r>
      <w:proofErr w:type="spellStart"/>
      <w:proofErr w:type="gramStart"/>
      <w:r w:rsidRPr="008A20E3">
        <w:rPr>
          <w:rFonts w:ascii="Times New Roman" w:hAnsi="Times New Roman" w:cs="Times New Roman"/>
          <w:lang w:val="en-IN"/>
        </w:rPr>
        <w:t>self.books</w:t>
      </w:r>
      <w:proofErr w:type="spellEnd"/>
      <w:proofErr w:type="gramEnd"/>
      <w:r w:rsidRPr="008A20E3">
        <w:rPr>
          <w:rFonts w:ascii="Times New Roman" w:hAnsi="Times New Roman" w:cs="Times New Roman"/>
          <w:lang w:val="en-IN"/>
        </w:rPr>
        <w:t xml:space="preserve"> = []</w:t>
      </w:r>
    </w:p>
    <w:p w14:paraId="510E5390" w14:textId="403F46D7" w:rsidR="008A20E3" w:rsidRPr="008A20E3" w:rsidRDefault="008A20E3" w:rsidP="008A20E3">
      <w:pPr>
        <w:rPr>
          <w:rFonts w:ascii="Times New Roman" w:hAnsi="Times New Roman" w:cs="Times New Roman"/>
          <w:lang w:val="en-IN"/>
        </w:rPr>
      </w:pPr>
      <w:r w:rsidRPr="008A20E3">
        <w:rPr>
          <w:rFonts w:ascii="Times New Roman" w:hAnsi="Times New Roman" w:cs="Times New Roman"/>
          <w:lang w:val="en-IN"/>
        </w:rPr>
        <w:t xml:space="preserve"> def </w:t>
      </w:r>
      <w:proofErr w:type="spellStart"/>
      <w:r w:rsidRPr="008A20E3">
        <w:rPr>
          <w:rFonts w:ascii="Times New Roman" w:hAnsi="Times New Roman" w:cs="Times New Roman"/>
          <w:lang w:val="en-IN"/>
        </w:rPr>
        <w:t>add_</w:t>
      </w:r>
      <w:proofErr w:type="gramStart"/>
      <w:r w:rsidRPr="008A20E3">
        <w:rPr>
          <w:rFonts w:ascii="Times New Roman" w:hAnsi="Times New Roman" w:cs="Times New Roman"/>
          <w:lang w:val="en-IN"/>
        </w:rPr>
        <w:t>book</w:t>
      </w:r>
      <w:proofErr w:type="spellEnd"/>
      <w:r w:rsidRPr="008A20E3">
        <w:rPr>
          <w:rFonts w:ascii="Times New Roman" w:hAnsi="Times New Roman" w:cs="Times New Roman"/>
          <w:lang w:val="en-IN"/>
        </w:rPr>
        <w:t>(</w:t>
      </w:r>
      <w:proofErr w:type="gramEnd"/>
      <w:r w:rsidRPr="008A20E3">
        <w:rPr>
          <w:rFonts w:ascii="Times New Roman" w:hAnsi="Times New Roman" w:cs="Times New Roman"/>
          <w:lang w:val="en-IN"/>
        </w:rPr>
        <w:t>self, book):</w:t>
      </w:r>
    </w:p>
    <w:p w14:paraId="3A74080D" w14:textId="568D8856" w:rsidR="008A20E3" w:rsidRPr="008A20E3" w:rsidRDefault="008A20E3" w:rsidP="008A20E3">
      <w:pPr>
        <w:rPr>
          <w:rFonts w:ascii="Times New Roman" w:hAnsi="Times New Roman" w:cs="Times New Roman"/>
          <w:lang w:val="en-IN"/>
        </w:rPr>
      </w:pPr>
      <w:r w:rsidRPr="008A20E3">
        <w:rPr>
          <w:rFonts w:ascii="Times New Roman" w:hAnsi="Times New Roman" w:cs="Times New Roman"/>
          <w:lang w:val="en-IN"/>
        </w:rPr>
        <w:t xml:space="preserve">        </w:t>
      </w:r>
      <w:proofErr w:type="spellStart"/>
      <w:proofErr w:type="gramStart"/>
      <w:r w:rsidRPr="008A20E3">
        <w:rPr>
          <w:rFonts w:ascii="Times New Roman" w:hAnsi="Times New Roman" w:cs="Times New Roman"/>
          <w:lang w:val="en-IN"/>
        </w:rPr>
        <w:t>self.books</w:t>
      </w:r>
      <w:proofErr w:type="gramEnd"/>
      <w:r w:rsidRPr="008A20E3">
        <w:rPr>
          <w:rFonts w:ascii="Times New Roman" w:hAnsi="Times New Roman" w:cs="Times New Roman"/>
          <w:lang w:val="en-IN"/>
        </w:rPr>
        <w:t>.append</w:t>
      </w:r>
      <w:proofErr w:type="spellEnd"/>
      <w:r w:rsidRPr="008A20E3">
        <w:rPr>
          <w:rFonts w:ascii="Times New Roman" w:hAnsi="Times New Roman" w:cs="Times New Roman"/>
          <w:lang w:val="en-IN"/>
        </w:rPr>
        <w:t>(book)</w:t>
      </w:r>
    </w:p>
    <w:p w14:paraId="1065B816" w14:textId="77777777" w:rsidR="008A20E3" w:rsidRPr="008A20E3" w:rsidRDefault="008A20E3" w:rsidP="008A20E3">
      <w:pPr>
        <w:rPr>
          <w:rFonts w:ascii="Times New Roman" w:hAnsi="Times New Roman" w:cs="Times New Roman"/>
          <w:lang w:val="en-IN"/>
        </w:rPr>
      </w:pPr>
      <w:r w:rsidRPr="008A20E3">
        <w:rPr>
          <w:rFonts w:ascii="Times New Roman" w:hAnsi="Times New Roman" w:cs="Times New Roman"/>
          <w:lang w:val="en-IN"/>
        </w:rPr>
        <w:t xml:space="preserve">    def </w:t>
      </w:r>
      <w:proofErr w:type="spellStart"/>
      <w:r w:rsidRPr="008A20E3">
        <w:rPr>
          <w:rFonts w:ascii="Times New Roman" w:hAnsi="Times New Roman" w:cs="Times New Roman"/>
          <w:lang w:val="en-IN"/>
        </w:rPr>
        <w:t>view_books</w:t>
      </w:r>
      <w:proofErr w:type="spellEnd"/>
      <w:r w:rsidRPr="008A20E3">
        <w:rPr>
          <w:rFonts w:ascii="Times New Roman" w:hAnsi="Times New Roman" w:cs="Times New Roman"/>
          <w:lang w:val="en-IN"/>
        </w:rPr>
        <w:t>(self):</w:t>
      </w:r>
    </w:p>
    <w:p w14:paraId="2953E3E8" w14:textId="77777777" w:rsidR="008A20E3" w:rsidRPr="008A20E3" w:rsidRDefault="008A20E3" w:rsidP="008A20E3">
      <w:pPr>
        <w:rPr>
          <w:rFonts w:ascii="Times New Roman" w:hAnsi="Times New Roman" w:cs="Times New Roman"/>
          <w:lang w:val="en-IN"/>
        </w:rPr>
      </w:pPr>
      <w:r w:rsidRPr="008A20E3">
        <w:rPr>
          <w:rFonts w:ascii="Times New Roman" w:hAnsi="Times New Roman" w:cs="Times New Roman"/>
          <w:lang w:val="en-IN"/>
        </w:rPr>
        <w:t xml:space="preserve">        </w:t>
      </w:r>
      <w:proofErr w:type="gramStart"/>
      <w:r w:rsidRPr="008A20E3">
        <w:rPr>
          <w:rFonts w:ascii="Times New Roman" w:hAnsi="Times New Roman" w:cs="Times New Roman"/>
          <w:lang w:val="en-IN"/>
        </w:rPr>
        <w:t>print(</w:t>
      </w:r>
      <w:proofErr w:type="gramEnd"/>
      <w:r w:rsidRPr="008A20E3">
        <w:rPr>
          <w:rFonts w:ascii="Times New Roman" w:hAnsi="Times New Roman" w:cs="Times New Roman"/>
          <w:lang w:val="en-IN"/>
        </w:rPr>
        <w:t>"\</w:t>
      </w:r>
      <w:proofErr w:type="spellStart"/>
      <w:r w:rsidRPr="008A20E3">
        <w:rPr>
          <w:rFonts w:ascii="Times New Roman" w:hAnsi="Times New Roman" w:cs="Times New Roman"/>
          <w:lang w:val="en-IN"/>
        </w:rPr>
        <w:t>nBooks</w:t>
      </w:r>
      <w:proofErr w:type="spellEnd"/>
      <w:r w:rsidRPr="008A20E3">
        <w:rPr>
          <w:rFonts w:ascii="Times New Roman" w:hAnsi="Times New Roman" w:cs="Times New Roman"/>
          <w:lang w:val="en-IN"/>
        </w:rPr>
        <w:t xml:space="preserve"> in Library:")</w:t>
      </w:r>
    </w:p>
    <w:p w14:paraId="125B12CD" w14:textId="77777777" w:rsidR="008A20E3" w:rsidRPr="008A20E3" w:rsidRDefault="008A20E3" w:rsidP="008A20E3">
      <w:pPr>
        <w:rPr>
          <w:rFonts w:ascii="Times New Roman" w:hAnsi="Times New Roman" w:cs="Times New Roman"/>
          <w:lang w:val="en-IN"/>
        </w:rPr>
      </w:pPr>
      <w:r w:rsidRPr="008A20E3">
        <w:rPr>
          <w:rFonts w:ascii="Times New Roman" w:hAnsi="Times New Roman" w:cs="Times New Roman"/>
          <w:lang w:val="en-IN"/>
        </w:rPr>
        <w:t xml:space="preserve">        for book in </w:t>
      </w:r>
      <w:proofErr w:type="spellStart"/>
      <w:proofErr w:type="gramStart"/>
      <w:r w:rsidRPr="008A20E3">
        <w:rPr>
          <w:rFonts w:ascii="Times New Roman" w:hAnsi="Times New Roman" w:cs="Times New Roman"/>
          <w:lang w:val="en-IN"/>
        </w:rPr>
        <w:t>self.books</w:t>
      </w:r>
      <w:proofErr w:type="spellEnd"/>
      <w:proofErr w:type="gramEnd"/>
      <w:r w:rsidRPr="008A20E3">
        <w:rPr>
          <w:rFonts w:ascii="Times New Roman" w:hAnsi="Times New Roman" w:cs="Times New Roman"/>
          <w:lang w:val="en-IN"/>
        </w:rPr>
        <w:t>:</w:t>
      </w:r>
    </w:p>
    <w:p w14:paraId="008A329B" w14:textId="0EB42A1B" w:rsidR="008A20E3" w:rsidRPr="008A20E3" w:rsidRDefault="008A20E3" w:rsidP="008A20E3">
      <w:pPr>
        <w:rPr>
          <w:rFonts w:ascii="Times New Roman" w:hAnsi="Times New Roman" w:cs="Times New Roman"/>
          <w:lang w:val="en-IN"/>
        </w:rPr>
      </w:pPr>
      <w:r w:rsidRPr="008A20E3">
        <w:rPr>
          <w:rFonts w:ascii="Times New Roman" w:hAnsi="Times New Roman" w:cs="Times New Roman"/>
          <w:lang w:val="en-IN"/>
        </w:rPr>
        <w:t>            print(book)</w:t>
      </w:r>
    </w:p>
    <w:p w14:paraId="50C426EB" w14:textId="77777777" w:rsidR="008A20E3" w:rsidRPr="008A20E3" w:rsidRDefault="008A20E3" w:rsidP="008A20E3">
      <w:pPr>
        <w:rPr>
          <w:rFonts w:ascii="Times New Roman" w:hAnsi="Times New Roman" w:cs="Times New Roman"/>
          <w:lang w:val="en-IN"/>
        </w:rPr>
      </w:pPr>
      <w:r w:rsidRPr="008A20E3">
        <w:rPr>
          <w:rFonts w:ascii="Times New Roman" w:hAnsi="Times New Roman" w:cs="Times New Roman"/>
          <w:lang w:val="en-IN"/>
        </w:rPr>
        <w:t xml:space="preserve">    def </w:t>
      </w:r>
      <w:proofErr w:type="spellStart"/>
      <w:r w:rsidRPr="008A20E3">
        <w:rPr>
          <w:rFonts w:ascii="Times New Roman" w:hAnsi="Times New Roman" w:cs="Times New Roman"/>
          <w:lang w:val="en-IN"/>
        </w:rPr>
        <w:t>borrow_</w:t>
      </w:r>
      <w:proofErr w:type="gramStart"/>
      <w:r w:rsidRPr="008A20E3">
        <w:rPr>
          <w:rFonts w:ascii="Times New Roman" w:hAnsi="Times New Roman" w:cs="Times New Roman"/>
          <w:lang w:val="en-IN"/>
        </w:rPr>
        <w:t>book</w:t>
      </w:r>
      <w:proofErr w:type="spellEnd"/>
      <w:r w:rsidRPr="008A20E3">
        <w:rPr>
          <w:rFonts w:ascii="Times New Roman" w:hAnsi="Times New Roman" w:cs="Times New Roman"/>
          <w:lang w:val="en-IN"/>
        </w:rPr>
        <w:t>(</w:t>
      </w:r>
      <w:proofErr w:type="gramEnd"/>
      <w:r w:rsidRPr="008A20E3">
        <w:rPr>
          <w:rFonts w:ascii="Times New Roman" w:hAnsi="Times New Roman" w:cs="Times New Roman"/>
          <w:lang w:val="en-IN"/>
        </w:rPr>
        <w:t>self, title):</w:t>
      </w:r>
    </w:p>
    <w:p w14:paraId="1015F192" w14:textId="77777777" w:rsidR="008A20E3" w:rsidRPr="008A20E3" w:rsidRDefault="008A20E3" w:rsidP="008A20E3">
      <w:pPr>
        <w:rPr>
          <w:rFonts w:ascii="Times New Roman" w:hAnsi="Times New Roman" w:cs="Times New Roman"/>
          <w:lang w:val="en-IN"/>
        </w:rPr>
      </w:pPr>
      <w:r w:rsidRPr="008A20E3">
        <w:rPr>
          <w:rFonts w:ascii="Times New Roman" w:hAnsi="Times New Roman" w:cs="Times New Roman"/>
          <w:lang w:val="en-IN"/>
        </w:rPr>
        <w:t xml:space="preserve">        for book in </w:t>
      </w:r>
      <w:proofErr w:type="spellStart"/>
      <w:proofErr w:type="gramStart"/>
      <w:r w:rsidRPr="008A20E3">
        <w:rPr>
          <w:rFonts w:ascii="Times New Roman" w:hAnsi="Times New Roman" w:cs="Times New Roman"/>
          <w:lang w:val="en-IN"/>
        </w:rPr>
        <w:t>self.books</w:t>
      </w:r>
      <w:proofErr w:type="spellEnd"/>
      <w:proofErr w:type="gramEnd"/>
      <w:r w:rsidRPr="008A20E3">
        <w:rPr>
          <w:rFonts w:ascii="Times New Roman" w:hAnsi="Times New Roman" w:cs="Times New Roman"/>
          <w:lang w:val="en-IN"/>
        </w:rPr>
        <w:t>:</w:t>
      </w:r>
    </w:p>
    <w:p w14:paraId="34E13812" w14:textId="77777777" w:rsidR="008A20E3" w:rsidRPr="008A20E3" w:rsidRDefault="008A20E3" w:rsidP="008A20E3">
      <w:pPr>
        <w:rPr>
          <w:rFonts w:ascii="Times New Roman" w:hAnsi="Times New Roman" w:cs="Times New Roman"/>
          <w:lang w:val="en-IN"/>
        </w:rPr>
      </w:pPr>
      <w:r w:rsidRPr="008A20E3">
        <w:rPr>
          <w:rFonts w:ascii="Times New Roman" w:hAnsi="Times New Roman" w:cs="Times New Roman"/>
          <w:lang w:val="en-IN"/>
        </w:rPr>
        <w:t xml:space="preserve">            if </w:t>
      </w:r>
      <w:proofErr w:type="spellStart"/>
      <w:proofErr w:type="gramStart"/>
      <w:r w:rsidRPr="008A20E3">
        <w:rPr>
          <w:rFonts w:ascii="Times New Roman" w:hAnsi="Times New Roman" w:cs="Times New Roman"/>
          <w:lang w:val="en-IN"/>
        </w:rPr>
        <w:t>book.title</w:t>
      </w:r>
      <w:proofErr w:type="gramEnd"/>
      <w:r w:rsidRPr="008A20E3">
        <w:rPr>
          <w:rFonts w:ascii="Times New Roman" w:hAnsi="Times New Roman" w:cs="Times New Roman"/>
          <w:lang w:val="en-IN"/>
        </w:rPr>
        <w:t>.</w:t>
      </w:r>
      <w:proofErr w:type="gramStart"/>
      <w:r w:rsidRPr="008A20E3">
        <w:rPr>
          <w:rFonts w:ascii="Times New Roman" w:hAnsi="Times New Roman" w:cs="Times New Roman"/>
          <w:lang w:val="en-IN"/>
        </w:rPr>
        <w:t>lower</w:t>
      </w:r>
      <w:proofErr w:type="spellEnd"/>
      <w:r w:rsidRPr="008A20E3">
        <w:rPr>
          <w:rFonts w:ascii="Times New Roman" w:hAnsi="Times New Roman" w:cs="Times New Roman"/>
          <w:lang w:val="en-IN"/>
        </w:rPr>
        <w:t>(</w:t>
      </w:r>
      <w:proofErr w:type="gramEnd"/>
      <w:r w:rsidRPr="008A20E3">
        <w:rPr>
          <w:rFonts w:ascii="Times New Roman" w:hAnsi="Times New Roman" w:cs="Times New Roman"/>
          <w:lang w:val="en-IN"/>
        </w:rPr>
        <w:t xml:space="preserve">) == </w:t>
      </w:r>
      <w:proofErr w:type="spellStart"/>
      <w:proofErr w:type="gramStart"/>
      <w:r w:rsidRPr="008A20E3">
        <w:rPr>
          <w:rFonts w:ascii="Times New Roman" w:hAnsi="Times New Roman" w:cs="Times New Roman"/>
          <w:lang w:val="en-IN"/>
        </w:rPr>
        <w:t>title.lower</w:t>
      </w:r>
      <w:proofErr w:type="spellEnd"/>
      <w:proofErr w:type="gramEnd"/>
      <w:r w:rsidRPr="008A20E3">
        <w:rPr>
          <w:rFonts w:ascii="Times New Roman" w:hAnsi="Times New Roman" w:cs="Times New Roman"/>
          <w:lang w:val="en-IN"/>
        </w:rPr>
        <w:t xml:space="preserve">() and not </w:t>
      </w:r>
      <w:proofErr w:type="spellStart"/>
      <w:r w:rsidRPr="008A20E3">
        <w:rPr>
          <w:rFonts w:ascii="Times New Roman" w:hAnsi="Times New Roman" w:cs="Times New Roman"/>
          <w:lang w:val="en-IN"/>
        </w:rPr>
        <w:t>book.is_borrowed</w:t>
      </w:r>
      <w:proofErr w:type="spellEnd"/>
      <w:r w:rsidRPr="008A20E3">
        <w:rPr>
          <w:rFonts w:ascii="Times New Roman" w:hAnsi="Times New Roman" w:cs="Times New Roman"/>
          <w:lang w:val="en-IN"/>
        </w:rPr>
        <w:t>:</w:t>
      </w:r>
    </w:p>
    <w:p w14:paraId="3F30CFB3" w14:textId="77777777" w:rsidR="008A20E3" w:rsidRPr="008A20E3" w:rsidRDefault="008A20E3" w:rsidP="008A20E3">
      <w:pPr>
        <w:rPr>
          <w:rFonts w:ascii="Times New Roman" w:hAnsi="Times New Roman" w:cs="Times New Roman"/>
          <w:lang w:val="en-IN"/>
        </w:rPr>
      </w:pPr>
      <w:r w:rsidRPr="008A20E3">
        <w:rPr>
          <w:rFonts w:ascii="Times New Roman" w:hAnsi="Times New Roman" w:cs="Times New Roman"/>
          <w:lang w:val="en-IN"/>
        </w:rPr>
        <w:t xml:space="preserve">                </w:t>
      </w:r>
      <w:proofErr w:type="spellStart"/>
      <w:r w:rsidRPr="008A20E3">
        <w:rPr>
          <w:rFonts w:ascii="Times New Roman" w:hAnsi="Times New Roman" w:cs="Times New Roman"/>
          <w:lang w:val="en-IN"/>
        </w:rPr>
        <w:t>book.is_borrowed</w:t>
      </w:r>
      <w:proofErr w:type="spellEnd"/>
      <w:r w:rsidRPr="008A20E3">
        <w:rPr>
          <w:rFonts w:ascii="Times New Roman" w:hAnsi="Times New Roman" w:cs="Times New Roman"/>
          <w:lang w:val="en-IN"/>
        </w:rPr>
        <w:t xml:space="preserve"> = True</w:t>
      </w:r>
    </w:p>
    <w:p w14:paraId="4E9CD29A" w14:textId="77777777" w:rsidR="008A20E3" w:rsidRPr="008A20E3" w:rsidRDefault="008A20E3" w:rsidP="008A20E3">
      <w:pPr>
        <w:rPr>
          <w:rFonts w:ascii="Times New Roman" w:hAnsi="Times New Roman" w:cs="Times New Roman"/>
          <w:lang w:val="en-IN"/>
        </w:rPr>
      </w:pPr>
      <w:r w:rsidRPr="008A20E3">
        <w:rPr>
          <w:rFonts w:ascii="Times New Roman" w:hAnsi="Times New Roman" w:cs="Times New Roman"/>
          <w:lang w:val="en-IN"/>
        </w:rPr>
        <w:t xml:space="preserve">                </w:t>
      </w:r>
      <w:proofErr w:type="gramStart"/>
      <w:r w:rsidRPr="008A20E3">
        <w:rPr>
          <w:rFonts w:ascii="Times New Roman" w:hAnsi="Times New Roman" w:cs="Times New Roman"/>
          <w:lang w:val="en-IN"/>
        </w:rPr>
        <w:t>print(</w:t>
      </w:r>
      <w:proofErr w:type="gramEnd"/>
      <w:r w:rsidRPr="008A20E3">
        <w:rPr>
          <w:rFonts w:ascii="Times New Roman" w:hAnsi="Times New Roman" w:cs="Times New Roman"/>
          <w:lang w:val="en-IN"/>
        </w:rPr>
        <w:t>f"\</w:t>
      </w:r>
      <w:proofErr w:type="spellStart"/>
      <w:r w:rsidRPr="008A20E3">
        <w:rPr>
          <w:rFonts w:ascii="Times New Roman" w:hAnsi="Times New Roman" w:cs="Times New Roman"/>
          <w:lang w:val="en-IN"/>
        </w:rPr>
        <w:t>nYou</w:t>
      </w:r>
      <w:proofErr w:type="spellEnd"/>
      <w:r w:rsidRPr="008A20E3">
        <w:rPr>
          <w:rFonts w:ascii="Times New Roman" w:hAnsi="Times New Roman" w:cs="Times New Roman"/>
          <w:lang w:val="en-IN"/>
        </w:rPr>
        <w:t xml:space="preserve"> borrowed '{</w:t>
      </w:r>
      <w:proofErr w:type="spellStart"/>
      <w:proofErr w:type="gramStart"/>
      <w:r w:rsidRPr="008A20E3">
        <w:rPr>
          <w:rFonts w:ascii="Times New Roman" w:hAnsi="Times New Roman" w:cs="Times New Roman"/>
          <w:lang w:val="en-IN"/>
        </w:rPr>
        <w:t>book.title</w:t>
      </w:r>
      <w:proofErr w:type="spellEnd"/>
      <w:proofErr w:type="gramEnd"/>
      <w:r w:rsidRPr="008A20E3">
        <w:rPr>
          <w:rFonts w:ascii="Times New Roman" w:hAnsi="Times New Roman" w:cs="Times New Roman"/>
          <w:lang w:val="en-IN"/>
        </w:rPr>
        <w:t>}'")</w:t>
      </w:r>
    </w:p>
    <w:p w14:paraId="71485035" w14:textId="77777777" w:rsidR="008A20E3" w:rsidRPr="008A20E3" w:rsidRDefault="008A20E3" w:rsidP="008A20E3">
      <w:pPr>
        <w:rPr>
          <w:rFonts w:ascii="Times New Roman" w:hAnsi="Times New Roman" w:cs="Times New Roman"/>
          <w:lang w:val="en-IN"/>
        </w:rPr>
      </w:pPr>
      <w:r w:rsidRPr="008A20E3">
        <w:rPr>
          <w:rFonts w:ascii="Times New Roman" w:hAnsi="Times New Roman" w:cs="Times New Roman"/>
          <w:lang w:val="en-IN"/>
        </w:rPr>
        <w:lastRenderedPageBreak/>
        <w:t>                return</w:t>
      </w:r>
    </w:p>
    <w:p w14:paraId="7E3A0187" w14:textId="77777777" w:rsidR="008A20E3" w:rsidRPr="008A20E3" w:rsidRDefault="008A20E3" w:rsidP="008A20E3">
      <w:pPr>
        <w:rPr>
          <w:rFonts w:ascii="Times New Roman" w:hAnsi="Times New Roman" w:cs="Times New Roman"/>
          <w:lang w:val="en-IN"/>
        </w:rPr>
      </w:pPr>
      <w:r w:rsidRPr="008A20E3">
        <w:rPr>
          <w:rFonts w:ascii="Times New Roman" w:hAnsi="Times New Roman" w:cs="Times New Roman"/>
          <w:lang w:val="en-IN"/>
        </w:rPr>
        <w:t xml:space="preserve">        </w:t>
      </w:r>
      <w:proofErr w:type="gramStart"/>
      <w:r w:rsidRPr="008A20E3">
        <w:rPr>
          <w:rFonts w:ascii="Times New Roman" w:hAnsi="Times New Roman" w:cs="Times New Roman"/>
          <w:lang w:val="en-IN"/>
        </w:rPr>
        <w:t>print(</w:t>
      </w:r>
      <w:proofErr w:type="gramEnd"/>
      <w:r w:rsidRPr="008A20E3">
        <w:rPr>
          <w:rFonts w:ascii="Times New Roman" w:hAnsi="Times New Roman" w:cs="Times New Roman"/>
          <w:lang w:val="en-IN"/>
        </w:rPr>
        <w:t>"\</w:t>
      </w:r>
      <w:proofErr w:type="spellStart"/>
      <w:r w:rsidRPr="008A20E3">
        <w:rPr>
          <w:rFonts w:ascii="Times New Roman" w:hAnsi="Times New Roman" w:cs="Times New Roman"/>
          <w:lang w:val="en-IN"/>
        </w:rPr>
        <w:t>nBook</w:t>
      </w:r>
      <w:proofErr w:type="spellEnd"/>
      <w:r w:rsidRPr="008A20E3">
        <w:rPr>
          <w:rFonts w:ascii="Times New Roman" w:hAnsi="Times New Roman" w:cs="Times New Roman"/>
          <w:lang w:val="en-IN"/>
        </w:rPr>
        <w:t xml:space="preserve"> not available or already borrowed.")</w:t>
      </w:r>
    </w:p>
    <w:p w14:paraId="1259970D" w14:textId="77777777" w:rsidR="008A20E3" w:rsidRPr="008A20E3" w:rsidRDefault="008A20E3" w:rsidP="008A20E3">
      <w:pPr>
        <w:rPr>
          <w:rFonts w:ascii="Times New Roman" w:hAnsi="Times New Roman" w:cs="Times New Roman"/>
          <w:lang w:val="en-IN"/>
        </w:rPr>
      </w:pPr>
    </w:p>
    <w:p w14:paraId="12047CB5" w14:textId="77777777" w:rsidR="008A20E3" w:rsidRPr="008A20E3" w:rsidRDefault="008A20E3" w:rsidP="008A20E3">
      <w:pPr>
        <w:rPr>
          <w:rFonts w:ascii="Times New Roman" w:hAnsi="Times New Roman" w:cs="Times New Roman"/>
          <w:lang w:val="en-IN"/>
        </w:rPr>
      </w:pPr>
      <w:r w:rsidRPr="008A20E3">
        <w:rPr>
          <w:rFonts w:ascii="Times New Roman" w:hAnsi="Times New Roman" w:cs="Times New Roman"/>
          <w:lang w:val="en-IN"/>
        </w:rPr>
        <w:t xml:space="preserve">    def </w:t>
      </w:r>
      <w:proofErr w:type="spellStart"/>
      <w:r w:rsidRPr="008A20E3">
        <w:rPr>
          <w:rFonts w:ascii="Times New Roman" w:hAnsi="Times New Roman" w:cs="Times New Roman"/>
          <w:lang w:val="en-IN"/>
        </w:rPr>
        <w:t>return_</w:t>
      </w:r>
      <w:proofErr w:type="gramStart"/>
      <w:r w:rsidRPr="008A20E3">
        <w:rPr>
          <w:rFonts w:ascii="Times New Roman" w:hAnsi="Times New Roman" w:cs="Times New Roman"/>
          <w:lang w:val="en-IN"/>
        </w:rPr>
        <w:t>book</w:t>
      </w:r>
      <w:proofErr w:type="spellEnd"/>
      <w:r w:rsidRPr="008A20E3">
        <w:rPr>
          <w:rFonts w:ascii="Times New Roman" w:hAnsi="Times New Roman" w:cs="Times New Roman"/>
          <w:lang w:val="en-IN"/>
        </w:rPr>
        <w:t>(</w:t>
      </w:r>
      <w:proofErr w:type="gramEnd"/>
      <w:r w:rsidRPr="008A20E3">
        <w:rPr>
          <w:rFonts w:ascii="Times New Roman" w:hAnsi="Times New Roman" w:cs="Times New Roman"/>
          <w:lang w:val="en-IN"/>
        </w:rPr>
        <w:t>self, title):</w:t>
      </w:r>
    </w:p>
    <w:p w14:paraId="5130DAF5" w14:textId="77777777" w:rsidR="008A20E3" w:rsidRPr="008A20E3" w:rsidRDefault="008A20E3" w:rsidP="008A20E3">
      <w:pPr>
        <w:rPr>
          <w:rFonts w:ascii="Times New Roman" w:hAnsi="Times New Roman" w:cs="Times New Roman"/>
          <w:lang w:val="en-IN"/>
        </w:rPr>
      </w:pPr>
      <w:r w:rsidRPr="008A20E3">
        <w:rPr>
          <w:rFonts w:ascii="Times New Roman" w:hAnsi="Times New Roman" w:cs="Times New Roman"/>
          <w:lang w:val="en-IN"/>
        </w:rPr>
        <w:t xml:space="preserve">        for book in </w:t>
      </w:r>
      <w:proofErr w:type="spellStart"/>
      <w:proofErr w:type="gramStart"/>
      <w:r w:rsidRPr="008A20E3">
        <w:rPr>
          <w:rFonts w:ascii="Times New Roman" w:hAnsi="Times New Roman" w:cs="Times New Roman"/>
          <w:lang w:val="en-IN"/>
        </w:rPr>
        <w:t>self.books</w:t>
      </w:r>
      <w:proofErr w:type="spellEnd"/>
      <w:proofErr w:type="gramEnd"/>
      <w:r w:rsidRPr="008A20E3">
        <w:rPr>
          <w:rFonts w:ascii="Times New Roman" w:hAnsi="Times New Roman" w:cs="Times New Roman"/>
          <w:lang w:val="en-IN"/>
        </w:rPr>
        <w:t>:</w:t>
      </w:r>
    </w:p>
    <w:p w14:paraId="5A4CD37A" w14:textId="77777777" w:rsidR="008A20E3" w:rsidRPr="008A20E3" w:rsidRDefault="008A20E3" w:rsidP="008A20E3">
      <w:pPr>
        <w:rPr>
          <w:rFonts w:ascii="Times New Roman" w:hAnsi="Times New Roman" w:cs="Times New Roman"/>
          <w:lang w:val="en-IN"/>
        </w:rPr>
      </w:pPr>
      <w:r w:rsidRPr="008A20E3">
        <w:rPr>
          <w:rFonts w:ascii="Times New Roman" w:hAnsi="Times New Roman" w:cs="Times New Roman"/>
          <w:lang w:val="en-IN"/>
        </w:rPr>
        <w:t xml:space="preserve">            if </w:t>
      </w:r>
      <w:proofErr w:type="spellStart"/>
      <w:proofErr w:type="gramStart"/>
      <w:r w:rsidRPr="008A20E3">
        <w:rPr>
          <w:rFonts w:ascii="Times New Roman" w:hAnsi="Times New Roman" w:cs="Times New Roman"/>
          <w:lang w:val="en-IN"/>
        </w:rPr>
        <w:t>book.title</w:t>
      </w:r>
      <w:proofErr w:type="gramEnd"/>
      <w:r w:rsidRPr="008A20E3">
        <w:rPr>
          <w:rFonts w:ascii="Times New Roman" w:hAnsi="Times New Roman" w:cs="Times New Roman"/>
          <w:lang w:val="en-IN"/>
        </w:rPr>
        <w:t>.</w:t>
      </w:r>
      <w:proofErr w:type="gramStart"/>
      <w:r w:rsidRPr="008A20E3">
        <w:rPr>
          <w:rFonts w:ascii="Times New Roman" w:hAnsi="Times New Roman" w:cs="Times New Roman"/>
          <w:lang w:val="en-IN"/>
        </w:rPr>
        <w:t>lower</w:t>
      </w:r>
      <w:proofErr w:type="spellEnd"/>
      <w:r w:rsidRPr="008A20E3">
        <w:rPr>
          <w:rFonts w:ascii="Times New Roman" w:hAnsi="Times New Roman" w:cs="Times New Roman"/>
          <w:lang w:val="en-IN"/>
        </w:rPr>
        <w:t>(</w:t>
      </w:r>
      <w:proofErr w:type="gramEnd"/>
      <w:r w:rsidRPr="008A20E3">
        <w:rPr>
          <w:rFonts w:ascii="Times New Roman" w:hAnsi="Times New Roman" w:cs="Times New Roman"/>
          <w:lang w:val="en-IN"/>
        </w:rPr>
        <w:t xml:space="preserve">) == </w:t>
      </w:r>
      <w:proofErr w:type="spellStart"/>
      <w:proofErr w:type="gramStart"/>
      <w:r w:rsidRPr="008A20E3">
        <w:rPr>
          <w:rFonts w:ascii="Times New Roman" w:hAnsi="Times New Roman" w:cs="Times New Roman"/>
          <w:lang w:val="en-IN"/>
        </w:rPr>
        <w:t>title.lower</w:t>
      </w:r>
      <w:proofErr w:type="spellEnd"/>
      <w:proofErr w:type="gramEnd"/>
      <w:r w:rsidRPr="008A20E3">
        <w:rPr>
          <w:rFonts w:ascii="Times New Roman" w:hAnsi="Times New Roman" w:cs="Times New Roman"/>
          <w:lang w:val="en-IN"/>
        </w:rPr>
        <w:t xml:space="preserve">() and </w:t>
      </w:r>
      <w:proofErr w:type="spellStart"/>
      <w:r w:rsidRPr="008A20E3">
        <w:rPr>
          <w:rFonts w:ascii="Times New Roman" w:hAnsi="Times New Roman" w:cs="Times New Roman"/>
          <w:lang w:val="en-IN"/>
        </w:rPr>
        <w:t>book.is_borrowed</w:t>
      </w:r>
      <w:proofErr w:type="spellEnd"/>
      <w:r w:rsidRPr="008A20E3">
        <w:rPr>
          <w:rFonts w:ascii="Times New Roman" w:hAnsi="Times New Roman" w:cs="Times New Roman"/>
          <w:lang w:val="en-IN"/>
        </w:rPr>
        <w:t>:</w:t>
      </w:r>
    </w:p>
    <w:p w14:paraId="5059CD6E" w14:textId="77777777" w:rsidR="008A20E3" w:rsidRPr="008A20E3" w:rsidRDefault="008A20E3" w:rsidP="008A20E3">
      <w:pPr>
        <w:rPr>
          <w:rFonts w:ascii="Times New Roman" w:hAnsi="Times New Roman" w:cs="Times New Roman"/>
          <w:lang w:val="en-IN"/>
        </w:rPr>
      </w:pPr>
      <w:r w:rsidRPr="008A20E3">
        <w:rPr>
          <w:rFonts w:ascii="Times New Roman" w:hAnsi="Times New Roman" w:cs="Times New Roman"/>
          <w:lang w:val="en-IN"/>
        </w:rPr>
        <w:t xml:space="preserve">                </w:t>
      </w:r>
      <w:proofErr w:type="spellStart"/>
      <w:r w:rsidRPr="008A20E3">
        <w:rPr>
          <w:rFonts w:ascii="Times New Roman" w:hAnsi="Times New Roman" w:cs="Times New Roman"/>
          <w:lang w:val="en-IN"/>
        </w:rPr>
        <w:t>book.is_borrowed</w:t>
      </w:r>
      <w:proofErr w:type="spellEnd"/>
      <w:r w:rsidRPr="008A20E3">
        <w:rPr>
          <w:rFonts w:ascii="Times New Roman" w:hAnsi="Times New Roman" w:cs="Times New Roman"/>
          <w:lang w:val="en-IN"/>
        </w:rPr>
        <w:t xml:space="preserve"> = False</w:t>
      </w:r>
    </w:p>
    <w:p w14:paraId="202AD432" w14:textId="77777777" w:rsidR="008A20E3" w:rsidRPr="008A20E3" w:rsidRDefault="008A20E3" w:rsidP="008A20E3">
      <w:pPr>
        <w:rPr>
          <w:rFonts w:ascii="Times New Roman" w:hAnsi="Times New Roman" w:cs="Times New Roman"/>
          <w:lang w:val="en-IN"/>
        </w:rPr>
      </w:pPr>
      <w:r w:rsidRPr="008A20E3">
        <w:rPr>
          <w:rFonts w:ascii="Times New Roman" w:hAnsi="Times New Roman" w:cs="Times New Roman"/>
          <w:lang w:val="en-IN"/>
        </w:rPr>
        <w:t xml:space="preserve">                </w:t>
      </w:r>
      <w:proofErr w:type="gramStart"/>
      <w:r w:rsidRPr="008A20E3">
        <w:rPr>
          <w:rFonts w:ascii="Times New Roman" w:hAnsi="Times New Roman" w:cs="Times New Roman"/>
          <w:lang w:val="en-IN"/>
        </w:rPr>
        <w:t>print(</w:t>
      </w:r>
      <w:proofErr w:type="gramEnd"/>
      <w:r w:rsidRPr="008A20E3">
        <w:rPr>
          <w:rFonts w:ascii="Times New Roman" w:hAnsi="Times New Roman" w:cs="Times New Roman"/>
          <w:lang w:val="en-IN"/>
        </w:rPr>
        <w:t>f"\</w:t>
      </w:r>
      <w:proofErr w:type="spellStart"/>
      <w:r w:rsidRPr="008A20E3">
        <w:rPr>
          <w:rFonts w:ascii="Times New Roman" w:hAnsi="Times New Roman" w:cs="Times New Roman"/>
          <w:lang w:val="en-IN"/>
        </w:rPr>
        <w:t>nYou</w:t>
      </w:r>
      <w:proofErr w:type="spellEnd"/>
      <w:r w:rsidRPr="008A20E3">
        <w:rPr>
          <w:rFonts w:ascii="Times New Roman" w:hAnsi="Times New Roman" w:cs="Times New Roman"/>
          <w:lang w:val="en-IN"/>
        </w:rPr>
        <w:t xml:space="preserve"> returned '{</w:t>
      </w:r>
      <w:proofErr w:type="spellStart"/>
      <w:proofErr w:type="gramStart"/>
      <w:r w:rsidRPr="008A20E3">
        <w:rPr>
          <w:rFonts w:ascii="Times New Roman" w:hAnsi="Times New Roman" w:cs="Times New Roman"/>
          <w:lang w:val="en-IN"/>
        </w:rPr>
        <w:t>book.title</w:t>
      </w:r>
      <w:proofErr w:type="spellEnd"/>
      <w:proofErr w:type="gramEnd"/>
      <w:r w:rsidRPr="008A20E3">
        <w:rPr>
          <w:rFonts w:ascii="Times New Roman" w:hAnsi="Times New Roman" w:cs="Times New Roman"/>
          <w:lang w:val="en-IN"/>
        </w:rPr>
        <w:t>}'")</w:t>
      </w:r>
    </w:p>
    <w:p w14:paraId="261B56D6" w14:textId="77777777" w:rsidR="008A20E3" w:rsidRPr="008A20E3" w:rsidRDefault="008A20E3" w:rsidP="008A20E3">
      <w:pPr>
        <w:rPr>
          <w:rFonts w:ascii="Times New Roman" w:hAnsi="Times New Roman" w:cs="Times New Roman"/>
          <w:lang w:val="en-IN"/>
        </w:rPr>
      </w:pPr>
      <w:r w:rsidRPr="008A20E3">
        <w:rPr>
          <w:rFonts w:ascii="Times New Roman" w:hAnsi="Times New Roman" w:cs="Times New Roman"/>
          <w:lang w:val="en-IN"/>
        </w:rPr>
        <w:t>                return</w:t>
      </w:r>
    </w:p>
    <w:p w14:paraId="01DF0CF6" w14:textId="77777777" w:rsidR="008A20E3" w:rsidRPr="008A20E3" w:rsidRDefault="008A20E3" w:rsidP="008A20E3">
      <w:pPr>
        <w:rPr>
          <w:rFonts w:ascii="Times New Roman" w:hAnsi="Times New Roman" w:cs="Times New Roman"/>
          <w:lang w:val="en-IN"/>
        </w:rPr>
      </w:pPr>
      <w:r w:rsidRPr="008A20E3">
        <w:rPr>
          <w:rFonts w:ascii="Times New Roman" w:hAnsi="Times New Roman" w:cs="Times New Roman"/>
          <w:lang w:val="en-IN"/>
        </w:rPr>
        <w:t xml:space="preserve">        </w:t>
      </w:r>
      <w:proofErr w:type="gramStart"/>
      <w:r w:rsidRPr="008A20E3">
        <w:rPr>
          <w:rFonts w:ascii="Times New Roman" w:hAnsi="Times New Roman" w:cs="Times New Roman"/>
          <w:lang w:val="en-IN"/>
        </w:rPr>
        <w:t>print(</w:t>
      </w:r>
      <w:proofErr w:type="gramEnd"/>
      <w:r w:rsidRPr="008A20E3">
        <w:rPr>
          <w:rFonts w:ascii="Times New Roman" w:hAnsi="Times New Roman" w:cs="Times New Roman"/>
          <w:lang w:val="en-IN"/>
        </w:rPr>
        <w:t>"\</w:t>
      </w:r>
      <w:proofErr w:type="spellStart"/>
      <w:r w:rsidRPr="008A20E3">
        <w:rPr>
          <w:rFonts w:ascii="Times New Roman" w:hAnsi="Times New Roman" w:cs="Times New Roman"/>
          <w:lang w:val="en-IN"/>
        </w:rPr>
        <w:t>nInvalid</w:t>
      </w:r>
      <w:proofErr w:type="spellEnd"/>
      <w:r w:rsidRPr="008A20E3">
        <w:rPr>
          <w:rFonts w:ascii="Times New Roman" w:hAnsi="Times New Roman" w:cs="Times New Roman"/>
          <w:lang w:val="en-IN"/>
        </w:rPr>
        <w:t xml:space="preserve"> return or book was not borrowed.")</w:t>
      </w:r>
    </w:p>
    <w:p w14:paraId="6500FC34" w14:textId="77777777" w:rsidR="008A20E3" w:rsidRPr="008A20E3" w:rsidRDefault="008A20E3" w:rsidP="008A20E3">
      <w:pPr>
        <w:rPr>
          <w:rFonts w:ascii="Times New Roman" w:hAnsi="Times New Roman" w:cs="Times New Roman"/>
          <w:lang w:val="en-IN"/>
        </w:rPr>
      </w:pPr>
    </w:p>
    <w:p w14:paraId="71D831A1" w14:textId="77777777" w:rsidR="008A20E3" w:rsidRPr="008A20E3" w:rsidRDefault="008A20E3" w:rsidP="008A20E3">
      <w:pPr>
        <w:rPr>
          <w:rFonts w:ascii="Times New Roman" w:hAnsi="Times New Roman" w:cs="Times New Roman"/>
          <w:lang w:val="en-IN"/>
        </w:rPr>
      </w:pPr>
      <w:r w:rsidRPr="008A20E3">
        <w:rPr>
          <w:rFonts w:ascii="Times New Roman" w:hAnsi="Times New Roman" w:cs="Times New Roman"/>
          <w:lang w:val="en-IN"/>
        </w:rPr>
        <w:t xml:space="preserve">class </w:t>
      </w:r>
      <w:proofErr w:type="gramStart"/>
      <w:r w:rsidRPr="008A20E3">
        <w:rPr>
          <w:rFonts w:ascii="Times New Roman" w:hAnsi="Times New Roman" w:cs="Times New Roman"/>
          <w:lang w:val="en-IN"/>
        </w:rPr>
        <w:t>User(</w:t>
      </w:r>
      <w:proofErr w:type="gramEnd"/>
      <w:r w:rsidRPr="008A20E3">
        <w:rPr>
          <w:rFonts w:ascii="Times New Roman" w:hAnsi="Times New Roman" w:cs="Times New Roman"/>
          <w:lang w:val="en-IN"/>
        </w:rPr>
        <w:t>Library</w:t>
      </w:r>
      <w:proofErr w:type="gramStart"/>
      <w:r w:rsidRPr="008A20E3">
        <w:rPr>
          <w:rFonts w:ascii="Times New Roman" w:hAnsi="Times New Roman" w:cs="Times New Roman"/>
          <w:lang w:val="en-IN"/>
        </w:rPr>
        <w:t>):#</w:t>
      </w:r>
      <w:proofErr w:type="spellStart"/>
      <w:proofErr w:type="gramEnd"/>
      <w:r w:rsidRPr="008A20E3">
        <w:rPr>
          <w:rFonts w:ascii="Times New Roman" w:hAnsi="Times New Roman" w:cs="Times New Roman"/>
          <w:lang w:val="en-IN"/>
        </w:rPr>
        <w:t>inhertis</w:t>
      </w:r>
      <w:proofErr w:type="spellEnd"/>
      <w:r w:rsidRPr="008A20E3">
        <w:rPr>
          <w:rFonts w:ascii="Times New Roman" w:hAnsi="Times New Roman" w:cs="Times New Roman"/>
          <w:lang w:val="en-IN"/>
        </w:rPr>
        <w:t xml:space="preserve"> from library</w:t>
      </w:r>
    </w:p>
    <w:p w14:paraId="0DF4DD0F" w14:textId="77777777" w:rsidR="008A20E3" w:rsidRPr="008A20E3" w:rsidRDefault="008A20E3" w:rsidP="008A20E3">
      <w:pPr>
        <w:rPr>
          <w:rFonts w:ascii="Times New Roman" w:hAnsi="Times New Roman" w:cs="Times New Roman"/>
          <w:lang w:val="en-IN"/>
        </w:rPr>
      </w:pPr>
      <w:r w:rsidRPr="008A20E3">
        <w:rPr>
          <w:rFonts w:ascii="Times New Roman" w:hAnsi="Times New Roman" w:cs="Times New Roman"/>
          <w:lang w:val="en-IN"/>
        </w:rPr>
        <w:t>    def __</w:t>
      </w:r>
      <w:proofErr w:type="spellStart"/>
      <w:r w:rsidRPr="008A20E3">
        <w:rPr>
          <w:rFonts w:ascii="Times New Roman" w:hAnsi="Times New Roman" w:cs="Times New Roman"/>
          <w:lang w:val="en-IN"/>
        </w:rPr>
        <w:t>init</w:t>
      </w:r>
      <w:proofErr w:type="spellEnd"/>
      <w:r w:rsidRPr="008A20E3">
        <w:rPr>
          <w:rFonts w:ascii="Times New Roman" w:hAnsi="Times New Roman" w:cs="Times New Roman"/>
          <w:lang w:val="en-IN"/>
        </w:rPr>
        <w:t>_</w:t>
      </w:r>
      <w:proofErr w:type="gramStart"/>
      <w:r w:rsidRPr="008A20E3">
        <w:rPr>
          <w:rFonts w:ascii="Times New Roman" w:hAnsi="Times New Roman" w:cs="Times New Roman"/>
          <w:lang w:val="en-IN"/>
        </w:rPr>
        <w:t>_(</w:t>
      </w:r>
      <w:proofErr w:type="gramEnd"/>
      <w:r w:rsidRPr="008A20E3">
        <w:rPr>
          <w:rFonts w:ascii="Times New Roman" w:hAnsi="Times New Roman" w:cs="Times New Roman"/>
          <w:lang w:val="en-IN"/>
        </w:rPr>
        <w:t>self, name):</w:t>
      </w:r>
    </w:p>
    <w:p w14:paraId="05D14DC3" w14:textId="77777777" w:rsidR="008A20E3" w:rsidRPr="008A20E3" w:rsidRDefault="008A20E3" w:rsidP="008A20E3">
      <w:pPr>
        <w:rPr>
          <w:rFonts w:ascii="Times New Roman" w:hAnsi="Times New Roman" w:cs="Times New Roman"/>
          <w:lang w:val="en-IN"/>
        </w:rPr>
      </w:pPr>
      <w:r w:rsidRPr="008A20E3">
        <w:rPr>
          <w:rFonts w:ascii="Times New Roman" w:hAnsi="Times New Roman" w:cs="Times New Roman"/>
          <w:lang w:val="en-IN"/>
        </w:rPr>
        <w:t>        super(</w:t>
      </w:r>
      <w:proofErr w:type="gramStart"/>
      <w:r w:rsidRPr="008A20E3">
        <w:rPr>
          <w:rFonts w:ascii="Times New Roman" w:hAnsi="Times New Roman" w:cs="Times New Roman"/>
          <w:lang w:val="en-IN"/>
        </w:rPr>
        <w:t>)._</w:t>
      </w:r>
      <w:proofErr w:type="gramEnd"/>
      <w:r w:rsidRPr="008A20E3">
        <w:rPr>
          <w:rFonts w:ascii="Times New Roman" w:hAnsi="Times New Roman" w:cs="Times New Roman"/>
          <w:lang w:val="en-IN"/>
        </w:rPr>
        <w:t>_</w:t>
      </w:r>
      <w:proofErr w:type="spellStart"/>
      <w:r w:rsidRPr="008A20E3">
        <w:rPr>
          <w:rFonts w:ascii="Times New Roman" w:hAnsi="Times New Roman" w:cs="Times New Roman"/>
          <w:lang w:val="en-IN"/>
        </w:rPr>
        <w:t>init</w:t>
      </w:r>
      <w:proofErr w:type="spellEnd"/>
      <w:r w:rsidRPr="008A20E3">
        <w:rPr>
          <w:rFonts w:ascii="Times New Roman" w:hAnsi="Times New Roman" w:cs="Times New Roman"/>
          <w:lang w:val="en-IN"/>
        </w:rPr>
        <w:t>_</w:t>
      </w:r>
      <w:proofErr w:type="gramStart"/>
      <w:r w:rsidRPr="008A20E3">
        <w:rPr>
          <w:rFonts w:ascii="Times New Roman" w:hAnsi="Times New Roman" w:cs="Times New Roman"/>
          <w:lang w:val="en-IN"/>
        </w:rPr>
        <w:t>_(</w:t>
      </w:r>
      <w:proofErr w:type="gramEnd"/>
      <w:r w:rsidRPr="008A20E3">
        <w:rPr>
          <w:rFonts w:ascii="Times New Roman" w:hAnsi="Times New Roman" w:cs="Times New Roman"/>
          <w:lang w:val="en-IN"/>
        </w:rPr>
        <w:t>)</w:t>
      </w:r>
    </w:p>
    <w:p w14:paraId="49A0E5FD" w14:textId="77777777" w:rsidR="008A20E3" w:rsidRPr="008A20E3" w:rsidRDefault="008A20E3" w:rsidP="008A20E3">
      <w:pPr>
        <w:rPr>
          <w:rFonts w:ascii="Times New Roman" w:hAnsi="Times New Roman" w:cs="Times New Roman"/>
          <w:lang w:val="en-IN"/>
        </w:rPr>
      </w:pPr>
      <w:r w:rsidRPr="008A20E3">
        <w:rPr>
          <w:rFonts w:ascii="Times New Roman" w:hAnsi="Times New Roman" w:cs="Times New Roman"/>
          <w:lang w:val="en-IN"/>
        </w:rPr>
        <w:t>        self.name = name</w:t>
      </w:r>
    </w:p>
    <w:p w14:paraId="3CA404EF" w14:textId="77777777" w:rsidR="008A20E3" w:rsidRPr="008A20E3" w:rsidRDefault="008A20E3" w:rsidP="008A20E3">
      <w:pPr>
        <w:rPr>
          <w:rFonts w:ascii="Times New Roman" w:hAnsi="Times New Roman" w:cs="Times New Roman"/>
          <w:lang w:val="en-IN"/>
        </w:rPr>
      </w:pPr>
      <w:r w:rsidRPr="008A20E3">
        <w:rPr>
          <w:rFonts w:ascii="Times New Roman" w:hAnsi="Times New Roman" w:cs="Times New Roman"/>
          <w:lang w:val="en-IN"/>
        </w:rPr>
        <w:t xml:space="preserve">    def </w:t>
      </w:r>
      <w:proofErr w:type="spellStart"/>
      <w:r w:rsidRPr="008A20E3">
        <w:rPr>
          <w:rFonts w:ascii="Times New Roman" w:hAnsi="Times New Roman" w:cs="Times New Roman"/>
          <w:lang w:val="en-IN"/>
        </w:rPr>
        <w:t>view_books</w:t>
      </w:r>
      <w:proofErr w:type="spellEnd"/>
      <w:r w:rsidRPr="008A20E3">
        <w:rPr>
          <w:rFonts w:ascii="Times New Roman" w:hAnsi="Times New Roman" w:cs="Times New Roman"/>
          <w:lang w:val="en-IN"/>
        </w:rPr>
        <w:t>(self</w:t>
      </w:r>
      <w:proofErr w:type="gramStart"/>
      <w:r w:rsidRPr="008A20E3">
        <w:rPr>
          <w:rFonts w:ascii="Times New Roman" w:hAnsi="Times New Roman" w:cs="Times New Roman"/>
          <w:lang w:val="en-IN"/>
        </w:rPr>
        <w:t>):#</w:t>
      </w:r>
      <w:proofErr w:type="gramEnd"/>
      <w:r w:rsidRPr="008A20E3">
        <w:rPr>
          <w:rFonts w:ascii="Times New Roman" w:hAnsi="Times New Roman" w:cs="Times New Roman"/>
          <w:lang w:val="en-IN"/>
        </w:rPr>
        <w:t>override</w:t>
      </w:r>
    </w:p>
    <w:p w14:paraId="7B5E1F7C" w14:textId="77777777" w:rsidR="008A20E3" w:rsidRPr="008A20E3" w:rsidRDefault="008A20E3" w:rsidP="008A20E3">
      <w:pPr>
        <w:rPr>
          <w:rFonts w:ascii="Times New Roman" w:hAnsi="Times New Roman" w:cs="Times New Roman"/>
          <w:lang w:val="en-IN"/>
        </w:rPr>
      </w:pPr>
      <w:r w:rsidRPr="008A20E3">
        <w:rPr>
          <w:rFonts w:ascii="Times New Roman" w:hAnsi="Times New Roman" w:cs="Times New Roman"/>
          <w:lang w:val="en-IN"/>
        </w:rPr>
        <w:t>        print(f"\n{self.name}'s View of Library:")</w:t>
      </w:r>
    </w:p>
    <w:p w14:paraId="64EAD001" w14:textId="77777777" w:rsidR="008A20E3" w:rsidRPr="008A20E3" w:rsidRDefault="008A20E3" w:rsidP="008A20E3">
      <w:pPr>
        <w:rPr>
          <w:rFonts w:ascii="Times New Roman" w:hAnsi="Times New Roman" w:cs="Times New Roman"/>
          <w:lang w:val="en-IN"/>
        </w:rPr>
      </w:pPr>
      <w:r w:rsidRPr="008A20E3">
        <w:rPr>
          <w:rFonts w:ascii="Times New Roman" w:hAnsi="Times New Roman" w:cs="Times New Roman"/>
          <w:lang w:val="en-IN"/>
        </w:rPr>
        <w:t>        super(</w:t>
      </w:r>
      <w:proofErr w:type="gramStart"/>
      <w:r w:rsidRPr="008A20E3">
        <w:rPr>
          <w:rFonts w:ascii="Times New Roman" w:hAnsi="Times New Roman" w:cs="Times New Roman"/>
          <w:lang w:val="en-IN"/>
        </w:rPr>
        <w:t>).</w:t>
      </w:r>
      <w:proofErr w:type="spellStart"/>
      <w:r w:rsidRPr="008A20E3">
        <w:rPr>
          <w:rFonts w:ascii="Times New Roman" w:hAnsi="Times New Roman" w:cs="Times New Roman"/>
          <w:lang w:val="en-IN"/>
        </w:rPr>
        <w:t>view</w:t>
      </w:r>
      <w:proofErr w:type="gramEnd"/>
      <w:r w:rsidRPr="008A20E3">
        <w:rPr>
          <w:rFonts w:ascii="Times New Roman" w:hAnsi="Times New Roman" w:cs="Times New Roman"/>
          <w:lang w:val="en-IN"/>
        </w:rPr>
        <w:t>_</w:t>
      </w:r>
      <w:proofErr w:type="gramStart"/>
      <w:r w:rsidRPr="008A20E3">
        <w:rPr>
          <w:rFonts w:ascii="Times New Roman" w:hAnsi="Times New Roman" w:cs="Times New Roman"/>
          <w:lang w:val="en-IN"/>
        </w:rPr>
        <w:t>books</w:t>
      </w:r>
      <w:proofErr w:type="spellEnd"/>
      <w:r w:rsidRPr="008A20E3">
        <w:rPr>
          <w:rFonts w:ascii="Times New Roman" w:hAnsi="Times New Roman" w:cs="Times New Roman"/>
          <w:lang w:val="en-IN"/>
        </w:rPr>
        <w:t>(</w:t>
      </w:r>
      <w:proofErr w:type="gramEnd"/>
      <w:r w:rsidRPr="008A20E3">
        <w:rPr>
          <w:rFonts w:ascii="Times New Roman" w:hAnsi="Times New Roman" w:cs="Times New Roman"/>
          <w:lang w:val="en-IN"/>
        </w:rPr>
        <w:t>)</w:t>
      </w:r>
    </w:p>
    <w:p w14:paraId="1F3AAF3A" w14:textId="77777777" w:rsidR="008A20E3" w:rsidRPr="008A20E3" w:rsidRDefault="008A20E3" w:rsidP="008A20E3">
      <w:pPr>
        <w:rPr>
          <w:rFonts w:ascii="Times New Roman" w:hAnsi="Times New Roman" w:cs="Times New Roman"/>
          <w:lang w:val="en-IN"/>
        </w:rPr>
      </w:pPr>
    </w:p>
    <w:p w14:paraId="2960F706" w14:textId="77777777" w:rsidR="008A20E3" w:rsidRPr="008A20E3" w:rsidRDefault="008A20E3" w:rsidP="008A20E3">
      <w:pPr>
        <w:rPr>
          <w:rFonts w:ascii="Times New Roman" w:hAnsi="Times New Roman" w:cs="Times New Roman"/>
          <w:lang w:val="en-IN"/>
        </w:rPr>
      </w:pPr>
      <w:r w:rsidRPr="008A20E3">
        <w:rPr>
          <w:rFonts w:ascii="Times New Roman" w:hAnsi="Times New Roman" w:cs="Times New Roman"/>
          <w:lang w:val="en-IN"/>
        </w:rPr>
        <w:t xml:space="preserve">library = </w:t>
      </w:r>
      <w:proofErr w:type="gramStart"/>
      <w:r w:rsidRPr="008A20E3">
        <w:rPr>
          <w:rFonts w:ascii="Times New Roman" w:hAnsi="Times New Roman" w:cs="Times New Roman"/>
          <w:lang w:val="en-IN"/>
        </w:rPr>
        <w:t>Library(</w:t>
      </w:r>
      <w:proofErr w:type="gramEnd"/>
      <w:r w:rsidRPr="008A20E3">
        <w:rPr>
          <w:rFonts w:ascii="Times New Roman" w:hAnsi="Times New Roman" w:cs="Times New Roman"/>
          <w:lang w:val="en-IN"/>
        </w:rPr>
        <w:t>)</w:t>
      </w:r>
    </w:p>
    <w:p w14:paraId="07F16871" w14:textId="77777777" w:rsidR="008A20E3" w:rsidRPr="008A20E3" w:rsidRDefault="008A20E3" w:rsidP="008A20E3">
      <w:pPr>
        <w:rPr>
          <w:rFonts w:ascii="Times New Roman" w:hAnsi="Times New Roman" w:cs="Times New Roman"/>
          <w:lang w:val="en-IN"/>
        </w:rPr>
      </w:pPr>
      <w:proofErr w:type="spellStart"/>
      <w:r w:rsidRPr="008A20E3">
        <w:rPr>
          <w:rFonts w:ascii="Times New Roman" w:hAnsi="Times New Roman" w:cs="Times New Roman"/>
          <w:lang w:val="en-IN"/>
        </w:rPr>
        <w:t>library.add_</w:t>
      </w:r>
      <w:proofErr w:type="gramStart"/>
      <w:r w:rsidRPr="008A20E3">
        <w:rPr>
          <w:rFonts w:ascii="Times New Roman" w:hAnsi="Times New Roman" w:cs="Times New Roman"/>
          <w:lang w:val="en-IN"/>
        </w:rPr>
        <w:t>book</w:t>
      </w:r>
      <w:proofErr w:type="spellEnd"/>
      <w:r w:rsidRPr="008A20E3">
        <w:rPr>
          <w:rFonts w:ascii="Times New Roman" w:hAnsi="Times New Roman" w:cs="Times New Roman"/>
          <w:lang w:val="en-IN"/>
        </w:rPr>
        <w:t>(Book(</w:t>
      </w:r>
      <w:proofErr w:type="gramEnd"/>
      <w:r w:rsidRPr="008A20E3">
        <w:rPr>
          <w:rFonts w:ascii="Times New Roman" w:hAnsi="Times New Roman" w:cs="Times New Roman"/>
          <w:lang w:val="en-IN"/>
        </w:rPr>
        <w:t>"</w:t>
      </w:r>
      <w:proofErr w:type="spellStart"/>
      <w:r w:rsidRPr="008A20E3">
        <w:rPr>
          <w:rFonts w:ascii="Times New Roman" w:hAnsi="Times New Roman" w:cs="Times New Roman"/>
          <w:lang w:val="en-IN"/>
        </w:rPr>
        <w:t>Thirukural</w:t>
      </w:r>
      <w:proofErr w:type="spellEnd"/>
      <w:r w:rsidRPr="008A20E3">
        <w:rPr>
          <w:rFonts w:ascii="Times New Roman" w:hAnsi="Times New Roman" w:cs="Times New Roman"/>
          <w:lang w:val="en-IN"/>
        </w:rPr>
        <w:t>", "Thiruvalluvar"))</w:t>
      </w:r>
    </w:p>
    <w:p w14:paraId="5340608F" w14:textId="77777777" w:rsidR="008A20E3" w:rsidRPr="008A20E3" w:rsidRDefault="008A20E3" w:rsidP="008A20E3">
      <w:pPr>
        <w:rPr>
          <w:rFonts w:ascii="Times New Roman" w:hAnsi="Times New Roman" w:cs="Times New Roman"/>
          <w:lang w:val="en-IN"/>
        </w:rPr>
      </w:pPr>
      <w:proofErr w:type="spellStart"/>
      <w:r w:rsidRPr="008A20E3">
        <w:rPr>
          <w:rFonts w:ascii="Times New Roman" w:hAnsi="Times New Roman" w:cs="Times New Roman"/>
          <w:lang w:val="en-IN"/>
        </w:rPr>
        <w:t>library.add_</w:t>
      </w:r>
      <w:proofErr w:type="gramStart"/>
      <w:r w:rsidRPr="008A20E3">
        <w:rPr>
          <w:rFonts w:ascii="Times New Roman" w:hAnsi="Times New Roman" w:cs="Times New Roman"/>
          <w:lang w:val="en-IN"/>
        </w:rPr>
        <w:t>book</w:t>
      </w:r>
      <w:proofErr w:type="spellEnd"/>
      <w:r w:rsidRPr="008A20E3">
        <w:rPr>
          <w:rFonts w:ascii="Times New Roman" w:hAnsi="Times New Roman" w:cs="Times New Roman"/>
          <w:lang w:val="en-IN"/>
        </w:rPr>
        <w:t>(Book(</w:t>
      </w:r>
      <w:proofErr w:type="gramEnd"/>
      <w:r w:rsidRPr="008A20E3">
        <w:rPr>
          <w:rFonts w:ascii="Times New Roman" w:hAnsi="Times New Roman" w:cs="Times New Roman"/>
          <w:lang w:val="en-IN"/>
        </w:rPr>
        <w:t>"Gitanjali", "Rabindranath Tagore"))</w:t>
      </w:r>
    </w:p>
    <w:p w14:paraId="67C53FEA" w14:textId="77777777" w:rsidR="008A20E3" w:rsidRPr="008A20E3" w:rsidRDefault="008A20E3" w:rsidP="008A20E3">
      <w:pPr>
        <w:rPr>
          <w:rFonts w:ascii="Times New Roman" w:hAnsi="Times New Roman" w:cs="Times New Roman"/>
          <w:lang w:val="en-IN"/>
        </w:rPr>
      </w:pPr>
      <w:proofErr w:type="spellStart"/>
      <w:r w:rsidRPr="008A20E3">
        <w:rPr>
          <w:rFonts w:ascii="Times New Roman" w:hAnsi="Times New Roman" w:cs="Times New Roman"/>
          <w:lang w:val="en-IN"/>
        </w:rPr>
        <w:t>library.add_</w:t>
      </w:r>
      <w:proofErr w:type="gramStart"/>
      <w:r w:rsidRPr="008A20E3">
        <w:rPr>
          <w:rFonts w:ascii="Times New Roman" w:hAnsi="Times New Roman" w:cs="Times New Roman"/>
          <w:lang w:val="en-IN"/>
        </w:rPr>
        <w:t>book</w:t>
      </w:r>
      <w:proofErr w:type="spellEnd"/>
      <w:r w:rsidRPr="008A20E3">
        <w:rPr>
          <w:rFonts w:ascii="Times New Roman" w:hAnsi="Times New Roman" w:cs="Times New Roman"/>
          <w:lang w:val="en-IN"/>
        </w:rPr>
        <w:t>(Book(</w:t>
      </w:r>
      <w:proofErr w:type="gramEnd"/>
      <w:r w:rsidRPr="008A20E3">
        <w:rPr>
          <w:rFonts w:ascii="Times New Roman" w:hAnsi="Times New Roman" w:cs="Times New Roman"/>
          <w:lang w:val="en-IN"/>
        </w:rPr>
        <w:t>"Python Basics", "Guido van Rossum"))</w:t>
      </w:r>
    </w:p>
    <w:p w14:paraId="1531D86A" w14:textId="77777777" w:rsidR="008A20E3" w:rsidRPr="008A20E3" w:rsidRDefault="008A20E3" w:rsidP="008A20E3">
      <w:pPr>
        <w:rPr>
          <w:rFonts w:ascii="Times New Roman" w:hAnsi="Times New Roman" w:cs="Times New Roman"/>
          <w:lang w:val="en-IN"/>
        </w:rPr>
      </w:pPr>
      <w:r w:rsidRPr="008A20E3">
        <w:rPr>
          <w:rFonts w:ascii="Times New Roman" w:hAnsi="Times New Roman" w:cs="Times New Roman"/>
          <w:lang w:val="en-IN"/>
        </w:rPr>
        <w:t>user1 = User("</w:t>
      </w:r>
      <w:proofErr w:type="spellStart"/>
      <w:r w:rsidRPr="008A20E3">
        <w:rPr>
          <w:rFonts w:ascii="Times New Roman" w:hAnsi="Times New Roman" w:cs="Times New Roman"/>
          <w:lang w:val="en-IN"/>
        </w:rPr>
        <w:t>Yuvasri</w:t>
      </w:r>
      <w:proofErr w:type="spellEnd"/>
      <w:r w:rsidRPr="008A20E3">
        <w:rPr>
          <w:rFonts w:ascii="Times New Roman" w:hAnsi="Times New Roman" w:cs="Times New Roman"/>
          <w:lang w:val="en-IN"/>
        </w:rPr>
        <w:t>")</w:t>
      </w:r>
    </w:p>
    <w:p w14:paraId="34481D45" w14:textId="77777777" w:rsidR="008A20E3" w:rsidRPr="008A20E3" w:rsidRDefault="008A20E3" w:rsidP="008A20E3">
      <w:pPr>
        <w:rPr>
          <w:rFonts w:ascii="Times New Roman" w:hAnsi="Times New Roman" w:cs="Times New Roman"/>
          <w:lang w:val="en-IN"/>
        </w:rPr>
      </w:pPr>
      <w:r w:rsidRPr="008A20E3">
        <w:rPr>
          <w:rFonts w:ascii="Times New Roman" w:hAnsi="Times New Roman" w:cs="Times New Roman"/>
          <w:lang w:val="en-IN"/>
        </w:rPr>
        <w:t xml:space="preserve">user1.books = </w:t>
      </w:r>
      <w:proofErr w:type="spellStart"/>
      <w:proofErr w:type="gramStart"/>
      <w:r w:rsidRPr="008A20E3">
        <w:rPr>
          <w:rFonts w:ascii="Times New Roman" w:hAnsi="Times New Roman" w:cs="Times New Roman"/>
          <w:lang w:val="en-IN"/>
        </w:rPr>
        <w:t>library.books</w:t>
      </w:r>
      <w:proofErr w:type="spellEnd"/>
      <w:proofErr w:type="gramEnd"/>
      <w:r w:rsidRPr="008A20E3">
        <w:rPr>
          <w:rFonts w:ascii="Times New Roman" w:hAnsi="Times New Roman" w:cs="Times New Roman"/>
          <w:lang w:val="en-IN"/>
        </w:rPr>
        <w:t xml:space="preserve"> </w:t>
      </w:r>
    </w:p>
    <w:p w14:paraId="4D97B3D6" w14:textId="77777777" w:rsidR="008A20E3" w:rsidRPr="008A20E3" w:rsidRDefault="008A20E3" w:rsidP="008A20E3">
      <w:pPr>
        <w:rPr>
          <w:rFonts w:ascii="Times New Roman" w:hAnsi="Times New Roman" w:cs="Times New Roman"/>
          <w:lang w:val="en-IN"/>
        </w:rPr>
      </w:pPr>
      <w:r w:rsidRPr="008A20E3">
        <w:rPr>
          <w:rFonts w:ascii="Times New Roman" w:hAnsi="Times New Roman" w:cs="Times New Roman"/>
          <w:lang w:val="en-IN"/>
        </w:rPr>
        <w:t>user1.view_</w:t>
      </w:r>
      <w:proofErr w:type="gramStart"/>
      <w:r w:rsidRPr="008A20E3">
        <w:rPr>
          <w:rFonts w:ascii="Times New Roman" w:hAnsi="Times New Roman" w:cs="Times New Roman"/>
          <w:lang w:val="en-IN"/>
        </w:rPr>
        <w:t>books(</w:t>
      </w:r>
      <w:proofErr w:type="gramEnd"/>
      <w:r w:rsidRPr="008A20E3">
        <w:rPr>
          <w:rFonts w:ascii="Times New Roman" w:hAnsi="Times New Roman" w:cs="Times New Roman"/>
          <w:lang w:val="en-IN"/>
        </w:rPr>
        <w:t>)</w:t>
      </w:r>
    </w:p>
    <w:p w14:paraId="4FDAF56E" w14:textId="77777777" w:rsidR="008A20E3" w:rsidRPr="008A20E3" w:rsidRDefault="008A20E3" w:rsidP="008A20E3">
      <w:pPr>
        <w:rPr>
          <w:rFonts w:ascii="Times New Roman" w:hAnsi="Times New Roman" w:cs="Times New Roman"/>
          <w:lang w:val="en-IN"/>
        </w:rPr>
      </w:pPr>
      <w:r w:rsidRPr="008A20E3">
        <w:rPr>
          <w:rFonts w:ascii="Times New Roman" w:hAnsi="Times New Roman" w:cs="Times New Roman"/>
          <w:lang w:val="en-IN"/>
        </w:rPr>
        <w:lastRenderedPageBreak/>
        <w:t>user1.borrow_</w:t>
      </w:r>
      <w:proofErr w:type="gramStart"/>
      <w:r w:rsidRPr="008A20E3">
        <w:rPr>
          <w:rFonts w:ascii="Times New Roman" w:hAnsi="Times New Roman" w:cs="Times New Roman"/>
          <w:lang w:val="en-IN"/>
        </w:rPr>
        <w:t>book(</w:t>
      </w:r>
      <w:proofErr w:type="gramEnd"/>
      <w:r w:rsidRPr="008A20E3">
        <w:rPr>
          <w:rFonts w:ascii="Times New Roman" w:hAnsi="Times New Roman" w:cs="Times New Roman"/>
          <w:lang w:val="en-IN"/>
        </w:rPr>
        <w:t>"Python Basics")</w:t>
      </w:r>
    </w:p>
    <w:p w14:paraId="1E064AE4" w14:textId="77777777" w:rsidR="008A20E3" w:rsidRPr="008A20E3" w:rsidRDefault="008A20E3" w:rsidP="008A20E3">
      <w:pPr>
        <w:rPr>
          <w:rFonts w:ascii="Times New Roman" w:hAnsi="Times New Roman" w:cs="Times New Roman"/>
          <w:lang w:val="en-IN"/>
        </w:rPr>
      </w:pPr>
      <w:r w:rsidRPr="008A20E3">
        <w:rPr>
          <w:rFonts w:ascii="Times New Roman" w:hAnsi="Times New Roman" w:cs="Times New Roman"/>
          <w:lang w:val="en-IN"/>
        </w:rPr>
        <w:t>user1.view_</w:t>
      </w:r>
      <w:proofErr w:type="gramStart"/>
      <w:r w:rsidRPr="008A20E3">
        <w:rPr>
          <w:rFonts w:ascii="Times New Roman" w:hAnsi="Times New Roman" w:cs="Times New Roman"/>
          <w:lang w:val="en-IN"/>
        </w:rPr>
        <w:t>books(</w:t>
      </w:r>
      <w:proofErr w:type="gramEnd"/>
      <w:r w:rsidRPr="008A20E3">
        <w:rPr>
          <w:rFonts w:ascii="Times New Roman" w:hAnsi="Times New Roman" w:cs="Times New Roman"/>
          <w:lang w:val="en-IN"/>
        </w:rPr>
        <w:t>)</w:t>
      </w:r>
    </w:p>
    <w:p w14:paraId="7273BCB4" w14:textId="77777777" w:rsidR="008A20E3" w:rsidRPr="008A20E3" w:rsidRDefault="008A20E3" w:rsidP="008A20E3">
      <w:pPr>
        <w:rPr>
          <w:rFonts w:ascii="Times New Roman" w:hAnsi="Times New Roman" w:cs="Times New Roman"/>
          <w:lang w:val="en-IN"/>
        </w:rPr>
      </w:pPr>
      <w:r w:rsidRPr="008A20E3">
        <w:rPr>
          <w:rFonts w:ascii="Times New Roman" w:hAnsi="Times New Roman" w:cs="Times New Roman"/>
          <w:lang w:val="en-IN"/>
        </w:rPr>
        <w:t>user1.return_</w:t>
      </w:r>
      <w:proofErr w:type="gramStart"/>
      <w:r w:rsidRPr="008A20E3">
        <w:rPr>
          <w:rFonts w:ascii="Times New Roman" w:hAnsi="Times New Roman" w:cs="Times New Roman"/>
          <w:lang w:val="en-IN"/>
        </w:rPr>
        <w:t>book(</w:t>
      </w:r>
      <w:proofErr w:type="gramEnd"/>
      <w:r w:rsidRPr="008A20E3">
        <w:rPr>
          <w:rFonts w:ascii="Times New Roman" w:hAnsi="Times New Roman" w:cs="Times New Roman"/>
          <w:lang w:val="en-IN"/>
        </w:rPr>
        <w:t>"Python Basics")</w:t>
      </w:r>
    </w:p>
    <w:p w14:paraId="5D1B4837" w14:textId="77777777" w:rsidR="008A20E3" w:rsidRPr="008A20E3" w:rsidRDefault="008A20E3" w:rsidP="008A20E3">
      <w:pPr>
        <w:rPr>
          <w:rFonts w:ascii="Times New Roman" w:hAnsi="Times New Roman" w:cs="Times New Roman"/>
          <w:lang w:val="en-IN"/>
        </w:rPr>
      </w:pPr>
      <w:r w:rsidRPr="008A20E3">
        <w:rPr>
          <w:rFonts w:ascii="Times New Roman" w:hAnsi="Times New Roman" w:cs="Times New Roman"/>
          <w:lang w:val="en-IN"/>
        </w:rPr>
        <w:t>user1.view_</w:t>
      </w:r>
      <w:proofErr w:type="gramStart"/>
      <w:r w:rsidRPr="008A20E3">
        <w:rPr>
          <w:rFonts w:ascii="Times New Roman" w:hAnsi="Times New Roman" w:cs="Times New Roman"/>
          <w:lang w:val="en-IN"/>
        </w:rPr>
        <w:t>books(</w:t>
      </w:r>
      <w:proofErr w:type="gramEnd"/>
      <w:r w:rsidRPr="008A20E3">
        <w:rPr>
          <w:rFonts w:ascii="Times New Roman" w:hAnsi="Times New Roman" w:cs="Times New Roman"/>
          <w:lang w:val="en-IN"/>
        </w:rPr>
        <w:t>)</w:t>
      </w:r>
    </w:p>
    <w:p w14:paraId="7AAE4583" w14:textId="7041ED1F" w:rsidR="008A20E3" w:rsidRDefault="007511EE" w:rsidP="008A20E3">
      <w:pPr>
        <w:rPr>
          <w:rFonts w:ascii="Times New Roman" w:hAnsi="Times New Roman" w:cs="Times New Roman"/>
          <w:lang w:val="en-IN"/>
        </w:rPr>
      </w:pPr>
      <w:r w:rsidRPr="007511EE">
        <w:rPr>
          <w:rFonts w:ascii="Times New Roman" w:hAnsi="Times New Roman" w:cs="Times New Roman"/>
          <w:lang w:val="en-IN"/>
        </w:rPr>
        <w:drawing>
          <wp:inline distT="0" distB="0" distL="0" distR="0" wp14:anchorId="2C32AD28" wp14:editId="63D42DBB">
            <wp:extent cx="5486400" cy="1668780"/>
            <wp:effectExtent l="0" t="0" r="0" b="7620"/>
            <wp:docPr id="500234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2346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E3707" w14:textId="44E24F00" w:rsidR="007511EE" w:rsidRPr="008A20E3" w:rsidRDefault="007511EE" w:rsidP="008A20E3">
      <w:pPr>
        <w:rPr>
          <w:rFonts w:ascii="Times New Roman" w:hAnsi="Times New Roman" w:cs="Times New Roman"/>
          <w:lang w:val="en-IN"/>
        </w:rPr>
      </w:pPr>
      <w:r w:rsidRPr="007511EE">
        <w:rPr>
          <w:rFonts w:ascii="Times New Roman" w:hAnsi="Times New Roman" w:cs="Times New Roman"/>
          <w:lang w:val="en-IN"/>
        </w:rPr>
        <w:drawing>
          <wp:inline distT="0" distB="0" distL="0" distR="0" wp14:anchorId="38FD9D06" wp14:editId="293619BB">
            <wp:extent cx="5486400" cy="1533525"/>
            <wp:effectExtent l="0" t="0" r="0" b="9525"/>
            <wp:docPr id="1735065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0657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41492" w14:textId="77777777" w:rsidR="008A20E3" w:rsidRPr="00E817BB" w:rsidRDefault="008A20E3">
      <w:pPr>
        <w:rPr>
          <w:rFonts w:ascii="Times New Roman" w:hAnsi="Times New Roman" w:cs="Times New Roman"/>
        </w:rPr>
      </w:pPr>
    </w:p>
    <w:p w14:paraId="0D4561A8" w14:textId="77777777" w:rsidR="007C4E9E" w:rsidRPr="00E817BB" w:rsidRDefault="00000000">
      <w:pPr>
        <w:pStyle w:val="Heading2"/>
        <w:rPr>
          <w:rFonts w:ascii="Times New Roman" w:hAnsi="Times New Roman" w:cs="Times New Roman"/>
          <w:color w:val="auto"/>
        </w:rPr>
      </w:pPr>
      <w:r w:rsidRPr="00E817BB">
        <w:rPr>
          <w:rFonts w:ascii="Times New Roman" w:hAnsi="Times New Roman" w:cs="Times New Roman"/>
          <w:color w:val="auto"/>
        </w:rPr>
        <w:t>Section 2: Data Structures &amp; Algorithms (30 mins)</w:t>
      </w:r>
    </w:p>
    <w:p w14:paraId="39C02D78" w14:textId="77777777" w:rsidR="007C4E9E" w:rsidRDefault="00000000">
      <w:pPr>
        <w:rPr>
          <w:rFonts w:ascii="Times New Roman" w:hAnsi="Times New Roman" w:cs="Times New Roman"/>
        </w:rPr>
      </w:pPr>
      <w:r w:rsidRPr="00E817BB">
        <w:rPr>
          <w:rFonts w:ascii="Times New Roman" w:hAnsi="Times New Roman" w:cs="Times New Roman"/>
        </w:rPr>
        <w:t>Q3. Algorithm Problem – Minimize Coins (Greedy) (15 mins)</w:t>
      </w:r>
      <w:r w:rsidRPr="00E817BB">
        <w:rPr>
          <w:rFonts w:ascii="Times New Roman" w:hAnsi="Times New Roman" w:cs="Times New Roman"/>
        </w:rPr>
        <w:br/>
        <w:t>- Find minimum number of coins needed for a given amount</w:t>
      </w:r>
      <w:r w:rsidRPr="00E817BB">
        <w:rPr>
          <w:rFonts w:ascii="Times New Roman" w:hAnsi="Times New Roman" w:cs="Times New Roman"/>
        </w:rPr>
        <w:br/>
        <w:t>- Denominations: [1, 2, 5, 10, 20, 50, 100, 200, 500]</w:t>
      </w:r>
    </w:p>
    <w:p w14:paraId="35E8C050" w14:textId="77777777" w:rsidR="007511EE" w:rsidRPr="007511EE" w:rsidRDefault="007511EE" w:rsidP="007511EE">
      <w:pPr>
        <w:rPr>
          <w:rFonts w:ascii="Times New Roman" w:hAnsi="Times New Roman" w:cs="Times New Roman"/>
          <w:lang w:val="en-IN"/>
        </w:rPr>
      </w:pPr>
      <w:r w:rsidRPr="007511EE">
        <w:rPr>
          <w:rFonts w:ascii="Times New Roman" w:hAnsi="Times New Roman" w:cs="Times New Roman"/>
          <w:lang w:val="en-IN"/>
        </w:rPr>
        <w:t xml:space="preserve">def </w:t>
      </w:r>
      <w:proofErr w:type="spellStart"/>
      <w:r w:rsidRPr="007511EE">
        <w:rPr>
          <w:rFonts w:ascii="Times New Roman" w:hAnsi="Times New Roman" w:cs="Times New Roman"/>
          <w:lang w:val="en-IN"/>
        </w:rPr>
        <w:t>minimize_coins</w:t>
      </w:r>
      <w:proofErr w:type="spellEnd"/>
      <w:r w:rsidRPr="007511EE">
        <w:rPr>
          <w:rFonts w:ascii="Times New Roman" w:hAnsi="Times New Roman" w:cs="Times New Roman"/>
          <w:lang w:val="en-IN"/>
        </w:rPr>
        <w:t>(amount):</w:t>
      </w:r>
    </w:p>
    <w:p w14:paraId="3D269BB3" w14:textId="77777777" w:rsidR="007511EE" w:rsidRPr="007511EE" w:rsidRDefault="007511EE" w:rsidP="007511EE">
      <w:pPr>
        <w:rPr>
          <w:rFonts w:ascii="Times New Roman" w:hAnsi="Times New Roman" w:cs="Times New Roman"/>
          <w:lang w:val="en-IN"/>
        </w:rPr>
      </w:pPr>
      <w:r w:rsidRPr="007511EE">
        <w:rPr>
          <w:rFonts w:ascii="Times New Roman" w:hAnsi="Times New Roman" w:cs="Times New Roman"/>
          <w:lang w:val="en-IN"/>
        </w:rPr>
        <w:t>    denominations = [500, 200, 100, 50, 20, 10, 5, 2, 1]</w:t>
      </w:r>
    </w:p>
    <w:p w14:paraId="0D2FE551" w14:textId="77777777" w:rsidR="007511EE" w:rsidRPr="007511EE" w:rsidRDefault="007511EE" w:rsidP="007511EE">
      <w:pPr>
        <w:rPr>
          <w:rFonts w:ascii="Times New Roman" w:hAnsi="Times New Roman" w:cs="Times New Roman"/>
          <w:lang w:val="en-IN"/>
        </w:rPr>
      </w:pPr>
      <w:r w:rsidRPr="007511EE">
        <w:rPr>
          <w:rFonts w:ascii="Times New Roman" w:hAnsi="Times New Roman" w:cs="Times New Roman"/>
          <w:lang w:val="en-IN"/>
        </w:rPr>
        <w:t>    result = []</w:t>
      </w:r>
    </w:p>
    <w:p w14:paraId="017D0C40" w14:textId="77777777" w:rsidR="007511EE" w:rsidRPr="007511EE" w:rsidRDefault="007511EE" w:rsidP="007511EE">
      <w:pPr>
        <w:rPr>
          <w:rFonts w:ascii="Times New Roman" w:hAnsi="Times New Roman" w:cs="Times New Roman"/>
          <w:lang w:val="en-IN"/>
        </w:rPr>
      </w:pPr>
      <w:r w:rsidRPr="007511EE">
        <w:rPr>
          <w:rFonts w:ascii="Times New Roman" w:hAnsi="Times New Roman" w:cs="Times New Roman"/>
          <w:lang w:val="en-IN"/>
        </w:rPr>
        <w:t>    for coin in denominations:</w:t>
      </w:r>
    </w:p>
    <w:p w14:paraId="354BB317" w14:textId="77777777" w:rsidR="007511EE" w:rsidRPr="007511EE" w:rsidRDefault="007511EE" w:rsidP="007511EE">
      <w:pPr>
        <w:rPr>
          <w:rFonts w:ascii="Times New Roman" w:hAnsi="Times New Roman" w:cs="Times New Roman"/>
          <w:lang w:val="en-IN"/>
        </w:rPr>
      </w:pPr>
      <w:r w:rsidRPr="007511EE">
        <w:rPr>
          <w:rFonts w:ascii="Times New Roman" w:hAnsi="Times New Roman" w:cs="Times New Roman"/>
          <w:lang w:val="en-IN"/>
        </w:rPr>
        <w:t>        while amount &gt;= coin:</w:t>
      </w:r>
    </w:p>
    <w:p w14:paraId="342249E8" w14:textId="77777777" w:rsidR="007511EE" w:rsidRPr="007511EE" w:rsidRDefault="007511EE" w:rsidP="007511EE">
      <w:pPr>
        <w:rPr>
          <w:rFonts w:ascii="Times New Roman" w:hAnsi="Times New Roman" w:cs="Times New Roman"/>
          <w:lang w:val="en-IN"/>
        </w:rPr>
      </w:pPr>
      <w:r w:rsidRPr="007511EE">
        <w:rPr>
          <w:rFonts w:ascii="Times New Roman" w:hAnsi="Times New Roman" w:cs="Times New Roman"/>
          <w:lang w:val="en-IN"/>
        </w:rPr>
        <w:t>            amount -= coin</w:t>
      </w:r>
    </w:p>
    <w:p w14:paraId="227A1260" w14:textId="77777777" w:rsidR="007511EE" w:rsidRPr="007511EE" w:rsidRDefault="007511EE" w:rsidP="007511EE">
      <w:pPr>
        <w:rPr>
          <w:rFonts w:ascii="Times New Roman" w:hAnsi="Times New Roman" w:cs="Times New Roman"/>
          <w:lang w:val="en-IN"/>
        </w:rPr>
      </w:pPr>
      <w:r w:rsidRPr="007511EE">
        <w:rPr>
          <w:rFonts w:ascii="Times New Roman" w:hAnsi="Times New Roman" w:cs="Times New Roman"/>
          <w:lang w:val="en-IN"/>
        </w:rPr>
        <w:t xml:space="preserve">            </w:t>
      </w:r>
      <w:proofErr w:type="spellStart"/>
      <w:proofErr w:type="gramStart"/>
      <w:r w:rsidRPr="007511EE">
        <w:rPr>
          <w:rFonts w:ascii="Times New Roman" w:hAnsi="Times New Roman" w:cs="Times New Roman"/>
          <w:lang w:val="en-IN"/>
        </w:rPr>
        <w:t>result.append</w:t>
      </w:r>
      <w:proofErr w:type="spellEnd"/>
      <w:proofErr w:type="gramEnd"/>
      <w:r w:rsidRPr="007511EE">
        <w:rPr>
          <w:rFonts w:ascii="Times New Roman" w:hAnsi="Times New Roman" w:cs="Times New Roman"/>
          <w:lang w:val="en-IN"/>
        </w:rPr>
        <w:t>(coin)</w:t>
      </w:r>
    </w:p>
    <w:p w14:paraId="401FBAD7" w14:textId="77777777" w:rsidR="007511EE" w:rsidRPr="007511EE" w:rsidRDefault="007511EE" w:rsidP="007511EE">
      <w:pPr>
        <w:rPr>
          <w:rFonts w:ascii="Times New Roman" w:hAnsi="Times New Roman" w:cs="Times New Roman"/>
          <w:lang w:val="en-IN"/>
        </w:rPr>
      </w:pPr>
    </w:p>
    <w:p w14:paraId="1C4F90A7" w14:textId="77777777" w:rsidR="007511EE" w:rsidRPr="007511EE" w:rsidRDefault="007511EE" w:rsidP="007511EE">
      <w:pPr>
        <w:rPr>
          <w:rFonts w:ascii="Times New Roman" w:hAnsi="Times New Roman" w:cs="Times New Roman"/>
          <w:lang w:val="en-IN"/>
        </w:rPr>
      </w:pPr>
      <w:r w:rsidRPr="007511EE">
        <w:rPr>
          <w:rFonts w:ascii="Times New Roman" w:hAnsi="Times New Roman" w:cs="Times New Roman"/>
          <w:lang w:val="en-IN"/>
        </w:rPr>
        <w:t>    return result</w:t>
      </w:r>
    </w:p>
    <w:p w14:paraId="336D1DDA" w14:textId="77777777" w:rsidR="007511EE" w:rsidRPr="007511EE" w:rsidRDefault="007511EE" w:rsidP="007511EE">
      <w:pPr>
        <w:rPr>
          <w:rFonts w:ascii="Times New Roman" w:hAnsi="Times New Roman" w:cs="Times New Roman"/>
          <w:lang w:val="en-IN"/>
        </w:rPr>
      </w:pPr>
      <w:r w:rsidRPr="007511EE">
        <w:rPr>
          <w:rFonts w:ascii="Times New Roman" w:hAnsi="Times New Roman" w:cs="Times New Roman"/>
          <w:lang w:val="en-IN"/>
        </w:rPr>
        <w:t xml:space="preserve">amount = </w:t>
      </w:r>
      <w:proofErr w:type="gramStart"/>
      <w:r w:rsidRPr="007511EE">
        <w:rPr>
          <w:rFonts w:ascii="Times New Roman" w:hAnsi="Times New Roman" w:cs="Times New Roman"/>
          <w:lang w:val="en-IN"/>
        </w:rPr>
        <w:t>int(input(</w:t>
      </w:r>
      <w:proofErr w:type="gramEnd"/>
      <w:r w:rsidRPr="007511EE">
        <w:rPr>
          <w:rFonts w:ascii="Times New Roman" w:hAnsi="Times New Roman" w:cs="Times New Roman"/>
          <w:lang w:val="en-IN"/>
        </w:rPr>
        <w:t>"Enter amount: "))</w:t>
      </w:r>
    </w:p>
    <w:p w14:paraId="7C1EFD19" w14:textId="77777777" w:rsidR="007511EE" w:rsidRPr="007511EE" w:rsidRDefault="007511EE" w:rsidP="007511EE">
      <w:pPr>
        <w:rPr>
          <w:rFonts w:ascii="Times New Roman" w:hAnsi="Times New Roman" w:cs="Times New Roman"/>
          <w:lang w:val="en-IN"/>
        </w:rPr>
      </w:pPr>
      <w:proofErr w:type="spellStart"/>
      <w:r w:rsidRPr="007511EE">
        <w:rPr>
          <w:rFonts w:ascii="Times New Roman" w:hAnsi="Times New Roman" w:cs="Times New Roman"/>
          <w:lang w:val="en-IN"/>
        </w:rPr>
        <w:t>coins_used</w:t>
      </w:r>
      <w:proofErr w:type="spellEnd"/>
      <w:r w:rsidRPr="007511EE">
        <w:rPr>
          <w:rFonts w:ascii="Times New Roman" w:hAnsi="Times New Roman" w:cs="Times New Roman"/>
          <w:lang w:val="en-IN"/>
        </w:rPr>
        <w:t xml:space="preserve"> = </w:t>
      </w:r>
      <w:proofErr w:type="spellStart"/>
      <w:r w:rsidRPr="007511EE">
        <w:rPr>
          <w:rFonts w:ascii="Times New Roman" w:hAnsi="Times New Roman" w:cs="Times New Roman"/>
          <w:lang w:val="en-IN"/>
        </w:rPr>
        <w:t>minimize_coins</w:t>
      </w:r>
      <w:proofErr w:type="spellEnd"/>
      <w:r w:rsidRPr="007511EE">
        <w:rPr>
          <w:rFonts w:ascii="Times New Roman" w:hAnsi="Times New Roman" w:cs="Times New Roman"/>
          <w:lang w:val="en-IN"/>
        </w:rPr>
        <w:t>(amount)</w:t>
      </w:r>
    </w:p>
    <w:p w14:paraId="4BE09E2B" w14:textId="77777777" w:rsidR="007511EE" w:rsidRPr="007511EE" w:rsidRDefault="007511EE" w:rsidP="007511EE">
      <w:pPr>
        <w:rPr>
          <w:rFonts w:ascii="Times New Roman" w:hAnsi="Times New Roman" w:cs="Times New Roman"/>
          <w:lang w:val="en-IN"/>
        </w:rPr>
      </w:pPr>
      <w:proofErr w:type="gramStart"/>
      <w:r w:rsidRPr="007511EE">
        <w:rPr>
          <w:rFonts w:ascii="Times New Roman" w:hAnsi="Times New Roman" w:cs="Times New Roman"/>
          <w:lang w:val="en-IN"/>
        </w:rPr>
        <w:t>print(</w:t>
      </w:r>
      <w:proofErr w:type="spellStart"/>
      <w:proofErr w:type="gramEnd"/>
      <w:r w:rsidRPr="007511EE">
        <w:rPr>
          <w:rFonts w:ascii="Times New Roman" w:hAnsi="Times New Roman" w:cs="Times New Roman"/>
          <w:lang w:val="en-IN"/>
        </w:rPr>
        <w:t>f"Minimum</w:t>
      </w:r>
      <w:proofErr w:type="spellEnd"/>
      <w:r w:rsidRPr="007511EE">
        <w:rPr>
          <w:rFonts w:ascii="Times New Roman" w:hAnsi="Times New Roman" w:cs="Times New Roman"/>
          <w:lang w:val="en-IN"/>
        </w:rPr>
        <w:t xml:space="preserve"> coins needed: {</w:t>
      </w:r>
      <w:proofErr w:type="spellStart"/>
      <w:r w:rsidRPr="007511EE">
        <w:rPr>
          <w:rFonts w:ascii="Times New Roman" w:hAnsi="Times New Roman" w:cs="Times New Roman"/>
          <w:lang w:val="en-IN"/>
        </w:rPr>
        <w:t>len</w:t>
      </w:r>
      <w:proofErr w:type="spellEnd"/>
      <w:r w:rsidRPr="007511EE">
        <w:rPr>
          <w:rFonts w:ascii="Times New Roman" w:hAnsi="Times New Roman" w:cs="Times New Roman"/>
          <w:lang w:val="en-IN"/>
        </w:rPr>
        <w:t>(</w:t>
      </w:r>
      <w:proofErr w:type="spellStart"/>
      <w:r w:rsidRPr="007511EE">
        <w:rPr>
          <w:rFonts w:ascii="Times New Roman" w:hAnsi="Times New Roman" w:cs="Times New Roman"/>
          <w:lang w:val="en-IN"/>
        </w:rPr>
        <w:t>coins_used</w:t>
      </w:r>
      <w:proofErr w:type="spellEnd"/>
      <w:r w:rsidRPr="007511EE">
        <w:rPr>
          <w:rFonts w:ascii="Times New Roman" w:hAnsi="Times New Roman" w:cs="Times New Roman"/>
          <w:lang w:val="en-IN"/>
        </w:rPr>
        <w:t>)}")</w:t>
      </w:r>
    </w:p>
    <w:p w14:paraId="7C7D2C7E" w14:textId="595756D1" w:rsidR="007511EE" w:rsidRPr="007511EE" w:rsidRDefault="007511EE">
      <w:pPr>
        <w:rPr>
          <w:rFonts w:ascii="Times New Roman" w:hAnsi="Times New Roman" w:cs="Times New Roman"/>
          <w:lang w:val="en-IN"/>
        </w:rPr>
      </w:pPr>
      <w:proofErr w:type="gramStart"/>
      <w:r w:rsidRPr="007511EE">
        <w:rPr>
          <w:rFonts w:ascii="Times New Roman" w:hAnsi="Times New Roman" w:cs="Times New Roman"/>
          <w:lang w:val="en-IN"/>
        </w:rPr>
        <w:t>print(</w:t>
      </w:r>
      <w:proofErr w:type="gramEnd"/>
      <w:r w:rsidRPr="007511EE">
        <w:rPr>
          <w:rFonts w:ascii="Times New Roman" w:hAnsi="Times New Roman" w:cs="Times New Roman"/>
          <w:lang w:val="en-IN"/>
        </w:rPr>
        <w:t xml:space="preserve">"Coins used:", </w:t>
      </w:r>
      <w:proofErr w:type="spellStart"/>
      <w:r w:rsidRPr="007511EE">
        <w:rPr>
          <w:rFonts w:ascii="Times New Roman" w:hAnsi="Times New Roman" w:cs="Times New Roman"/>
          <w:lang w:val="en-IN"/>
        </w:rPr>
        <w:t>coins_used</w:t>
      </w:r>
      <w:proofErr w:type="spellEnd"/>
      <w:r w:rsidRPr="007511EE">
        <w:rPr>
          <w:rFonts w:ascii="Times New Roman" w:hAnsi="Times New Roman" w:cs="Times New Roman"/>
          <w:lang w:val="en-IN"/>
        </w:rPr>
        <w:t>)</w:t>
      </w:r>
    </w:p>
    <w:p w14:paraId="1F00A196" w14:textId="4175E9FA" w:rsidR="007511EE" w:rsidRPr="00E817BB" w:rsidRDefault="007511EE">
      <w:pPr>
        <w:rPr>
          <w:rFonts w:ascii="Times New Roman" w:hAnsi="Times New Roman" w:cs="Times New Roman"/>
        </w:rPr>
      </w:pPr>
      <w:r w:rsidRPr="007511EE">
        <w:rPr>
          <w:rFonts w:ascii="Times New Roman" w:hAnsi="Times New Roman" w:cs="Times New Roman"/>
        </w:rPr>
        <w:drawing>
          <wp:inline distT="0" distB="0" distL="0" distR="0" wp14:anchorId="639DE4E0" wp14:editId="1F63F36C">
            <wp:extent cx="5486400" cy="773430"/>
            <wp:effectExtent l="0" t="0" r="0" b="7620"/>
            <wp:docPr id="1445375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3750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7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A9376" w14:textId="77777777" w:rsidR="007E4B27" w:rsidRDefault="00000000">
      <w:pPr>
        <w:rPr>
          <w:rFonts w:ascii="Times New Roman" w:hAnsi="Times New Roman" w:cs="Times New Roman"/>
        </w:rPr>
      </w:pPr>
      <w:r w:rsidRPr="00E817BB">
        <w:rPr>
          <w:rFonts w:ascii="Times New Roman" w:hAnsi="Times New Roman" w:cs="Times New Roman"/>
        </w:rPr>
        <w:t>Q4. Data Structure Usage (15 mins)</w:t>
      </w:r>
      <w:r w:rsidRPr="00E817BB">
        <w:rPr>
          <w:rFonts w:ascii="Times New Roman" w:hAnsi="Times New Roman" w:cs="Times New Roman"/>
        </w:rPr>
        <w:br/>
        <w:t>- Stack: Evaluate postfix expression '231*+9-'</w:t>
      </w:r>
    </w:p>
    <w:p w14:paraId="3A8BCFAB" w14:textId="77777777" w:rsidR="007E4B27" w:rsidRPr="007E4B27" w:rsidRDefault="007E4B27" w:rsidP="007E4B27">
      <w:pPr>
        <w:rPr>
          <w:rFonts w:ascii="Times New Roman" w:hAnsi="Times New Roman" w:cs="Times New Roman"/>
          <w:lang w:val="en-IN"/>
        </w:rPr>
      </w:pPr>
      <w:r w:rsidRPr="007E4B27">
        <w:rPr>
          <w:rFonts w:ascii="Times New Roman" w:hAnsi="Times New Roman" w:cs="Times New Roman"/>
          <w:lang w:val="en-IN"/>
        </w:rPr>
        <w:t>def postfix(expression):</w:t>
      </w:r>
    </w:p>
    <w:p w14:paraId="20AA9DFA" w14:textId="77777777" w:rsidR="007E4B27" w:rsidRPr="007E4B27" w:rsidRDefault="007E4B27" w:rsidP="007E4B27">
      <w:pPr>
        <w:rPr>
          <w:rFonts w:ascii="Times New Roman" w:hAnsi="Times New Roman" w:cs="Times New Roman"/>
          <w:lang w:val="en-IN"/>
        </w:rPr>
      </w:pPr>
      <w:r w:rsidRPr="007E4B27">
        <w:rPr>
          <w:rFonts w:ascii="Times New Roman" w:hAnsi="Times New Roman" w:cs="Times New Roman"/>
          <w:lang w:val="en-IN"/>
        </w:rPr>
        <w:t>    stack = []</w:t>
      </w:r>
    </w:p>
    <w:p w14:paraId="4C7B44E7" w14:textId="77777777" w:rsidR="007E4B27" w:rsidRPr="007E4B27" w:rsidRDefault="007E4B27" w:rsidP="007E4B27">
      <w:pPr>
        <w:rPr>
          <w:rFonts w:ascii="Times New Roman" w:hAnsi="Times New Roman" w:cs="Times New Roman"/>
          <w:lang w:val="en-IN"/>
        </w:rPr>
      </w:pPr>
      <w:r w:rsidRPr="007E4B27">
        <w:rPr>
          <w:rFonts w:ascii="Times New Roman" w:hAnsi="Times New Roman" w:cs="Times New Roman"/>
          <w:lang w:val="en-IN"/>
        </w:rPr>
        <w:t>    for char in expression:</w:t>
      </w:r>
    </w:p>
    <w:p w14:paraId="300F3DE4" w14:textId="77777777" w:rsidR="007E4B27" w:rsidRPr="007E4B27" w:rsidRDefault="007E4B27" w:rsidP="007E4B27">
      <w:pPr>
        <w:rPr>
          <w:rFonts w:ascii="Times New Roman" w:hAnsi="Times New Roman" w:cs="Times New Roman"/>
          <w:lang w:val="en-IN"/>
        </w:rPr>
      </w:pPr>
      <w:r w:rsidRPr="007E4B27">
        <w:rPr>
          <w:rFonts w:ascii="Times New Roman" w:hAnsi="Times New Roman" w:cs="Times New Roman"/>
          <w:lang w:val="en-IN"/>
        </w:rPr>
        <w:t xml:space="preserve">        if </w:t>
      </w:r>
      <w:proofErr w:type="spellStart"/>
      <w:proofErr w:type="gramStart"/>
      <w:r w:rsidRPr="007E4B27">
        <w:rPr>
          <w:rFonts w:ascii="Times New Roman" w:hAnsi="Times New Roman" w:cs="Times New Roman"/>
          <w:lang w:val="en-IN"/>
        </w:rPr>
        <w:t>char.isdigit</w:t>
      </w:r>
      <w:proofErr w:type="spellEnd"/>
      <w:proofErr w:type="gramEnd"/>
      <w:r w:rsidRPr="007E4B27">
        <w:rPr>
          <w:rFonts w:ascii="Times New Roman" w:hAnsi="Times New Roman" w:cs="Times New Roman"/>
          <w:lang w:val="en-IN"/>
        </w:rPr>
        <w:t>():</w:t>
      </w:r>
    </w:p>
    <w:p w14:paraId="53C623DA" w14:textId="77777777" w:rsidR="007E4B27" w:rsidRPr="007E4B27" w:rsidRDefault="007E4B27" w:rsidP="007E4B27">
      <w:pPr>
        <w:rPr>
          <w:rFonts w:ascii="Times New Roman" w:hAnsi="Times New Roman" w:cs="Times New Roman"/>
          <w:lang w:val="en-IN"/>
        </w:rPr>
      </w:pPr>
      <w:r w:rsidRPr="007E4B27">
        <w:rPr>
          <w:rFonts w:ascii="Times New Roman" w:hAnsi="Times New Roman" w:cs="Times New Roman"/>
          <w:lang w:val="en-IN"/>
        </w:rPr>
        <w:t xml:space="preserve">            </w:t>
      </w:r>
      <w:proofErr w:type="spellStart"/>
      <w:proofErr w:type="gramStart"/>
      <w:r w:rsidRPr="007E4B27">
        <w:rPr>
          <w:rFonts w:ascii="Times New Roman" w:hAnsi="Times New Roman" w:cs="Times New Roman"/>
          <w:lang w:val="en-IN"/>
        </w:rPr>
        <w:t>stack.append</w:t>
      </w:r>
      <w:proofErr w:type="spellEnd"/>
      <w:proofErr w:type="gramEnd"/>
      <w:r w:rsidRPr="007E4B27">
        <w:rPr>
          <w:rFonts w:ascii="Times New Roman" w:hAnsi="Times New Roman" w:cs="Times New Roman"/>
          <w:lang w:val="en-IN"/>
        </w:rPr>
        <w:t>(int(char))</w:t>
      </w:r>
    </w:p>
    <w:p w14:paraId="735A3BBB" w14:textId="77777777" w:rsidR="007E4B27" w:rsidRPr="007E4B27" w:rsidRDefault="007E4B27" w:rsidP="007E4B27">
      <w:pPr>
        <w:rPr>
          <w:rFonts w:ascii="Times New Roman" w:hAnsi="Times New Roman" w:cs="Times New Roman"/>
          <w:lang w:val="en-IN"/>
        </w:rPr>
      </w:pPr>
      <w:r w:rsidRPr="007E4B27">
        <w:rPr>
          <w:rFonts w:ascii="Times New Roman" w:hAnsi="Times New Roman" w:cs="Times New Roman"/>
          <w:lang w:val="en-IN"/>
        </w:rPr>
        <w:t>        else:</w:t>
      </w:r>
    </w:p>
    <w:p w14:paraId="67B27775" w14:textId="77777777" w:rsidR="007E4B27" w:rsidRPr="007E4B27" w:rsidRDefault="007E4B27" w:rsidP="007E4B27">
      <w:pPr>
        <w:rPr>
          <w:rFonts w:ascii="Times New Roman" w:hAnsi="Times New Roman" w:cs="Times New Roman"/>
          <w:lang w:val="en-IN"/>
        </w:rPr>
      </w:pPr>
      <w:r w:rsidRPr="007E4B27">
        <w:rPr>
          <w:rFonts w:ascii="Times New Roman" w:hAnsi="Times New Roman" w:cs="Times New Roman"/>
          <w:lang w:val="en-IN"/>
        </w:rPr>
        <w:t xml:space="preserve">            b = </w:t>
      </w:r>
      <w:proofErr w:type="spellStart"/>
      <w:proofErr w:type="gramStart"/>
      <w:r w:rsidRPr="007E4B27">
        <w:rPr>
          <w:rFonts w:ascii="Times New Roman" w:hAnsi="Times New Roman" w:cs="Times New Roman"/>
          <w:lang w:val="en-IN"/>
        </w:rPr>
        <w:t>stack.pop</w:t>
      </w:r>
      <w:proofErr w:type="spellEnd"/>
      <w:r w:rsidRPr="007E4B27">
        <w:rPr>
          <w:rFonts w:ascii="Times New Roman" w:hAnsi="Times New Roman" w:cs="Times New Roman"/>
          <w:lang w:val="en-IN"/>
        </w:rPr>
        <w:t>(</w:t>
      </w:r>
      <w:proofErr w:type="gramEnd"/>
      <w:r w:rsidRPr="007E4B27">
        <w:rPr>
          <w:rFonts w:ascii="Times New Roman" w:hAnsi="Times New Roman" w:cs="Times New Roman"/>
          <w:lang w:val="en-IN"/>
        </w:rPr>
        <w:t>)</w:t>
      </w:r>
    </w:p>
    <w:p w14:paraId="449DAD87" w14:textId="77777777" w:rsidR="007E4B27" w:rsidRPr="007E4B27" w:rsidRDefault="007E4B27" w:rsidP="007E4B27">
      <w:pPr>
        <w:rPr>
          <w:rFonts w:ascii="Times New Roman" w:hAnsi="Times New Roman" w:cs="Times New Roman"/>
          <w:lang w:val="en-IN"/>
        </w:rPr>
      </w:pPr>
      <w:r w:rsidRPr="007E4B27">
        <w:rPr>
          <w:rFonts w:ascii="Times New Roman" w:hAnsi="Times New Roman" w:cs="Times New Roman"/>
          <w:lang w:val="en-IN"/>
        </w:rPr>
        <w:t xml:space="preserve">            a = </w:t>
      </w:r>
      <w:proofErr w:type="spellStart"/>
      <w:proofErr w:type="gramStart"/>
      <w:r w:rsidRPr="007E4B27">
        <w:rPr>
          <w:rFonts w:ascii="Times New Roman" w:hAnsi="Times New Roman" w:cs="Times New Roman"/>
          <w:lang w:val="en-IN"/>
        </w:rPr>
        <w:t>stack.pop</w:t>
      </w:r>
      <w:proofErr w:type="spellEnd"/>
      <w:r w:rsidRPr="007E4B27">
        <w:rPr>
          <w:rFonts w:ascii="Times New Roman" w:hAnsi="Times New Roman" w:cs="Times New Roman"/>
          <w:lang w:val="en-IN"/>
        </w:rPr>
        <w:t>(</w:t>
      </w:r>
      <w:proofErr w:type="gramEnd"/>
      <w:r w:rsidRPr="007E4B27">
        <w:rPr>
          <w:rFonts w:ascii="Times New Roman" w:hAnsi="Times New Roman" w:cs="Times New Roman"/>
          <w:lang w:val="en-IN"/>
        </w:rPr>
        <w:t>)</w:t>
      </w:r>
    </w:p>
    <w:p w14:paraId="7016EEB4" w14:textId="77777777" w:rsidR="007E4B27" w:rsidRPr="007E4B27" w:rsidRDefault="007E4B27" w:rsidP="007E4B27">
      <w:pPr>
        <w:rPr>
          <w:rFonts w:ascii="Times New Roman" w:hAnsi="Times New Roman" w:cs="Times New Roman"/>
          <w:lang w:val="en-IN"/>
        </w:rPr>
      </w:pPr>
      <w:r w:rsidRPr="007E4B27">
        <w:rPr>
          <w:rFonts w:ascii="Times New Roman" w:hAnsi="Times New Roman" w:cs="Times New Roman"/>
          <w:lang w:val="en-IN"/>
        </w:rPr>
        <w:t>            if char == '+':</w:t>
      </w:r>
    </w:p>
    <w:p w14:paraId="3AD0675A" w14:textId="77777777" w:rsidR="007E4B27" w:rsidRPr="007E4B27" w:rsidRDefault="007E4B27" w:rsidP="007E4B27">
      <w:pPr>
        <w:rPr>
          <w:rFonts w:ascii="Times New Roman" w:hAnsi="Times New Roman" w:cs="Times New Roman"/>
          <w:lang w:val="en-IN"/>
        </w:rPr>
      </w:pPr>
      <w:r w:rsidRPr="007E4B27">
        <w:rPr>
          <w:rFonts w:ascii="Times New Roman" w:hAnsi="Times New Roman" w:cs="Times New Roman"/>
          <w:lang w:val="en-IN"/>
        </w:rPr>
        <w:t xml:space="preserve">                </w:t>
      </w:r>
      <w:proofErr w:type="spellStart"/>
      <w:proofErr w:type="gramStart"/>
      <w:r w:rsidRPr="007E4B27">
        <w:rPr>
          <w:rFonts w:ascii="Times New Roman" w:hAnsi="Times New Roman" w:cs="Times New Roman"/>
          <w:lang w:val="en-IN"/>
        </w:rPr>
        <w:t>stack.append</w:t>
      </w:r>
      <w:proofErr w:type="spellEnd"/>
      <w:proofErr w:type="gramEnd"/>
      <w:r w:rsidRPr="007E4B27">
        <w:rPr>
          <w:rFonts w:ascii="Times New Roman" w:hAnsi="Times New Roman" w:cs="Times New Roman"/>
          <w:lang w:val="en-IN"/>
        </w:rPr>
        <w:t>(a + b)</w:t>
      </w:r>
    </w:p>
    <w:p w14:paraId="6819BA30" w14:textId="77777777" w:rsidR="007E4B27" w:rsidRPr="007E4B27" w:rsidRDefault="007E4B27" w:rsidP="007E4B27">
      <w:pPr>
        <w:rPr>
          <w:rFonts w:ascii="Times New Roman" w:hAnsi="Times New Roman" w:cs="Times New Roman"/>
          <w:lang w:val="en-IN"/>
        </w:rPr>
      </w:pPr>
      <w:r w:rsidRPr="007E4B27">
        <w:rPr>
          <w:rFonts w:ascii="Times New Roman" w:hAnsi="Times New Roman" w:cs="Times New Roman"/>
          <w:lang w:val="en-IN"/>
        </w:rPr>
        <w:t xml:space="preserve">            </w:t>
      </w:r>
      <w:proofErr w:type="spellStart"/>
      <w:r w:rsidRPr="007E4B27">
        <w:rPr>
          <w:rFonts w:ascii="Times New Roman" w:hAnsi="Times New Roman" w:cs="Times New Roman"/>
          <w:lang w:val="en-IN"/>
        </w:rPr>
        <w:t>elif</w:t>
      </w:r>
      <w:proofErr w:type="spellEnd"/>
      <w:r w:rsidRPr="007E4B27">
        <w:rPr>
          <w:rFonts w:ascii="Times New Roman" w:hAnsi="Times New Roman" w:cs="Times New Roman"/>
          <w:lang w:val="en-IN"/>
        </w:rPr>
        <w:t xml:space="preserve"> char == '-':</w:t>
      </w:r>
    </w:p>
    <w:p w14:paraId="3E08C31E" w14:textId="77777777" w:rsidR="007E4B27" w:rsidRPr="007E4B27" w:rsidRDefault="007E4B27" w:rsidP="007E4B27">
      <w:pPr>
        <w:rPr>
          <w:rFonts w:ascii="Times New Roman" w:hAnsi="Times New Roman" w:cs="Times New Roman"/>
          <w:lang w:val="en-IN"/>
        </w:rPr>
      </w:pPr>
      <w:r w:rsidRPr="007E4B27">
        <w:rPr>
          <w:rFonts w:ascii="Times New Roman" w:hAnsi="Times New Roman" w:cs="Times New Roman"/>
          <w:lang w:val="en-IN"/>
        </w:rPr>
        <w:t xml:space="preserve">                </w:t>
      </w:r>
      <w:proofErr w:type="spellStart"/>
      <w:proofErr w:type="gramStart"/>
      <w:r w:rsidRPr="007E4B27">
        <w:rPr>
          <w:rFonts w:ascii="Times New Roman" w:hAnsi="Times New Roman" w:cs="Times New Roman"/>
          <w:lang w:val="en-IN"/>
        </w:rPr>
        <w:t>stack.append</w:t>
      </w:r>
      <w:proofErr w:type="spellEnd"/>
      <w:proofErr w:type="gramEnd"/>
      <w:r w:rsidRPr="007E4B27">
        <w:rPr>
          <w:rFonts w:ascii="Times New Roman" w:hAnsi="Times New Roman" w:cs="Times New Roman"/>
          <w:lang w:val="en-IN"/>
        </w:rPr>
        <w:t>(a - b)</w:t>
      </w:r>
    </w:p>
    <w:p w14:paraId="71321D27" w14:textId="77777777" w:rsidR="007E4B27" w:rsidRPr="007E4B27" w:rsidRDefault="007E4B27" w:rsidP="007E4B27">
      <w:pPr>
        <w:rPr>
          <w:rFonts w:ascii="Times New Roman" w:hAnsi="Times New Roman" w:cs="Times New Roman"/>
          <w:lang w:val="en-IN"/>
        </w:rPr>
      </w:pPr>
      <w:r w:rsidRPr="007E4B27">
        <w:rPr>
          <w:rFonts w:ascii="Times New Roman" w:hAnsi="Times New Roman" w:cs="Times New Roman"/>
          <w:lang w:val="en-IN"/>
        </w:rPr>
        <w:t xml:space="preserve">            </w:t>
      </w:r>
      <w:proofErr w:type="spellStart"/>
      <w:r w:rsidRPr="007E4B27">
        <w:rPr>
          <w:rFonts w:ascii="Times New Roman" w:hAnsi="Times New Roman" w:cs="Times New Roman"/>
          <w:lang w:val="en-IN"/>
        </w:rPr>
        <w:t>elif</w:t>
      </w:r>
      <w:proofErr w:type="spellEnd"/>
      <w:r w:rsidRPr="007E4B27">
        <w:rPr>
          <w:rFonts w:ascii="Times New Roman" w:hAnsi="Times New Roman" w:cs="Times New Roman"/>
          <w:lang w:val="en-IN"/>
        </w:rPr>
        <w:t xml:space="preserve"> char == '*':</w:t>
      </w:r>
    </w:p>
    <w:p w14:paraId="2A955768" w14:textId="77777777" w:rsidR="007E4B27" w:rsidRPr="007E4B27" w:rsidRDefault="007E4B27" w:rsidP="007E4B27">
      <w:pPr>
        <w:rPr>
          <w:rFonts w:ascii="Times New Roman" w:hAnsi="Times New Roman" w:cs="Times New Roman"/>
          <w:lang w:val="en-IN"/>
        </w:rPr>
      </w:pPr>
      <w:r w:rsidRPr="007E4B27">
        <w:rPr>
          <w:rFonts w:ascii="Times New Roman" w:hAnsi="Times New Roman" w:cs="Times New Roman"/>
          <w:lang w:val="en-IN"/>
        </w:rPr>
        <w:t xml:space="preserve">                </w:t>
      </w:r>
      <w:proofErr w:type="spellStart"/>
      <w:proofErr w:type="gramStart"/>
      <w:r w:rsidRPr="007E4B27">
        <w:rPr>
          <w:rFonts w:ascii="Times New Roman" w:hAnsi="Times New Roman" w:cs="Times New Roman"/>
          <w:lang w:val="en-IN"/>
        </w:rPr>
        <w:t>stack.append</w:t>
      </w:r>
      <w:proofErr w:type="spellEnd"/>
      <w:proofErr w:type="gramEnd"/>
      <w:r w:rsidRPr="007E4B27">
        <w:rPr>
          <w:rFonts w:ascii="Times New Roman" w:hAnsi="Times New Roman" w:cs="Times New Roman"/>
          <w:lang w:val="en-IN"/>
        </w:rPr>
        <w:t>(a * b)</w:t>
      </w:r>
    </w:p>
    <w:p w14:paraId="3E46FC89" w14:textId="77777777" w:rsidR="007E4B27" w:rsidRPr="007E4B27" w:rsidRDefault="007E4B27" w:rsidP="007E4B27">
      <w:pPr>
        <w:rPr>
          <w:rFonts w:ascii="Times New Roman" w:hAnsi="Times New Roman" w:cs="Times New Roman"/>
          <w:lang w:val="en-IN"/>
        </w:rPr>
      </w:pPr>
      <w:r w:rsidRPr="007E4B27">
        <w:rPr>
          <w:rFonts w:ascii="Times New Roman" w:hAnsi="Times New Roman" w:cs="Times New Roman"/>
          <w:lang w:val="en-IN"/>
        </w:rPr>
        <w:t xml:space="preserve">            </w:t>
      </w:r>
      <w:proofErr w:type="spellStart"/>
      <w:r w:rsidRPr="007E4B27">
        <w:rPr>
          <w:rFonts w:ascii="Times New Roman" w:hAnsi="Times New Roman" w:cs="Times New Roman"/>
          <w:lang w:val="en-IN"/>
        </w:rPr>
        <w:t>elif</w:t>
      </w:r>
      <w:proofErr w:type="spellEnd"/>
      <w:r w:rsidRPr="007E4B27">
        <w:rPr>
          <w:rFonts w:ascii="Times New Roman" w:hAnsi="Times New Roman" w:cs="Times New Roman"/>
          <w:lang w:val="en-IN"/>
        </w:rPr>
        <w:t xml:space="preserve"> char == '/':</w:t>
      </w:r>
    </w:p>
    <w:p w14:paraId="4452DFBF" w14:textId="77777777" w:rsidR="007E4B27" w:rsidRPr="007E4B27" w:rsidRDefault="007E4B27" w:rsidP="007E4B27">
      <w:pPr>
        <w:rPr>
          <w:rFonts w:ascii="Times New Roman" w:hAnsi="Times New Roman" w:cs="Times New Roman"/>
          <w:lang w:val="en-IN"/>
        </w:rPr>
      </w:pPr>
      <w:r w:rsidRPr="007E4B27">
        <w:rPr>
          <w:rFonts w:ascii="Times New Roman" w:hAnsi="Times New Roman" w:cs="Times New Roman"/>
          <w:lang w:val="en-IN"/>
        </w:rPr>
        <w:t xml:space="preserve">                </w:t>
      </w:r>
      <w:proofErr w:type="spellStart"/>
      <w:proofErr w:type="gramStart"/>
      <w:r w:rsidRPr="007E4B27">
        <w:rPr>
          <w:rFonts w:ascii="Times New Roman" w:hAnsi="Times New Roman" w:cs="Times New Roman"/>
          <w:lang w:val="en-IN"/>
        </w:rPr>
        <w:t>stack.append</w:t>
      </w:r>
      <w:proofErr w:type="spellEnd"/>
      <w:proofErr w:type="gramEnd"/>
      <w:r w:rsidRPr="007E4B27">
        <w:rPr>
          <w:rFonts w:ascii="Times New Roman" w:hAnsi="Times New Roman" w:cs="Times New Roman"/>
          <w:lang w:val="en-IN"/>
        </w:rPr>
        <w:t>(a / b)</w:t>
      </w:r>
    </w:p>
    <w:p w14:paraId="3A5E8345" w14:textId="77777777" w:rsidR="007E4B27" w:rsidRPr="007E4B27" w:rsidRDefault="007E4B27" w:rsidP="007E4B27">
      <w:pPr>
        <w:rPr>
          <w:rFonts w:ascii="Times New Roman" w:hAnsi="Times New Roman" w:cs="Times New Roman"/>
          <w:lang w:val="en-IN"/>
        </w:rPr>
      </w:pPr>
    </w:p>
    <w:p w14:paraId="56DEC296" w14:textId="77777777" w:rsidR="007E4B27" w:rsidRPr="007E4B27" w:rsidRDefault="007E4B27" w:rsidP="007E4B27">
      <w:pPr>
        <w:rPr>
          <w:rFonts w:ascii="Times New Roman" w:hAnsi="Times New Roman" w:cs="Times New Roman"/>
          <w:lang w:val="en-IN"/>
        </w:rPr>
      </w:pPr>
      <w:r w:rsidRPr="007E4B27">
        <w:rPr>
          <w:rFonts w:ascii="Times New Roman" w:hAnsi="Times New Roman" w:cs="Times New Roman"/>
          <w:lang w:val="en-IN"/>
        </w:rPr>
        <w:t xml:space="preserve">    return </w:t>
      </w:r>
      <w:proofErr w:type="gramStart"/>
      <w:r w:rsidRPr="007E4B27">
        <w:rPr>
          <w:rFonts w:ascii="Times New Roman" w:hAnsi="Times New Roman" w:cs="Times New Roman"/>
          <w:lang w:val="en-IN"/>
        </w:rPr>
        <w:t>stack[</w:t>
      </w:r>
      <w:proofErr w:type="gramEnd"/>
      <w:r w:rsidRPr="007E4B27">
        <w:rPr>
          <w:rFonts w:ascii="Times New Roman" w:hAnsi="Times New Roman" w:cs="Times New Roman"/>
          <w:lang w:val="en-IN"/>
        </w:rPr>
        <w:t>0]</w:t>
      </w:r>
    </w:p>
    <w:p w14:paraId="3ADBCA23" w14:textId="77777777" w:rsidR="007E4B27" w:rsidRPr="007E4B27" w:rsidRDefault="007E4B27" w:rsidP="007E4B27">
      <w:pPr>
        <w:rPr>
          <w:rFonts w:ascii="Times New Roman" w:hAnsi="Times New Roman" w:cs="Times New Roman"/>
          <w:lang w:val="en-IN"/>
        </w:rPr>
      </w:pPr>
      <w:r w:rsidRPr="007E4B27">
        <w:rPr>
          <w:rFonts w:ascii="Times New Roman" w:hAnsi="Times New Roman" w:cs="Times New Roman"/>
          <w:lang w:val="en-IN"/>
        </w:rPr>
        <w:t>expr = "231*+9-"</w:t>
      </w:r>
    </w:p>
    <w:p w14:paraId="1CE66BCC" w14:textId="77777777" w:rsidR="007E4B27" w:rsidRPr="007E4B27" w:rsidRDefault="007E4B27" w:rsidP="007E4B27">
      <w:pPr>
        <w:rPr>
          <w:rFonts w:ascii="Times New Roman" w:hAnsi="Times New Roman" w:cs="Times New Roman"/>
          <w:lang w:val="en-IN"/>
        </w:rPr>
      </w:pPr>
      <w:r w:rsidRPr="007E4B27">
        <w:rPr>
          <w:rFonts w:ascii="Times New Roman" w:hAnsi="Times New Roman" w:cs="Times New Roman"/>
          <w:lang w:val="en-IN"/>
        </w:rPr>
        <w:t>result = postfix(expr)</w:t>
      </w:r>
    </w:p>
    <w:p w14:paraId="4EC224BC" w14:textId="77777777" w:rsidR="007E4B27" w:rsidRPr="007E4B27" w:rsidRDefault="007E4B27" w:rsidP="007E4B27">
      <w:pPr>
        <w:rPr>
          <w:rFonts w:ascii="Times New Roman" w:hAnsi="Times New Roman" w:cs="Times New Roman"/>
          <w:lang w:val="en-IN"/>
        </w:rPr>
      </w:pPr>
      <w:proofErr w:type="gramStart"/>
      <w:r w:rsidRPr="007E4B27">
        <w:rPr>
          <w:rFonts w:ascii="Times New Roman" w:hAnsi="Times New Roman" w:cs="Times New Roman"/>
          <w:lang w:val="en-IN"/>
        </w:rPr>
        <w:t>print(</w:t>
      </w:r>
      <w:proofErr w:type="gramEnd"/>
      <w:r w:rsidRPr="007E4B27">
        <w:rPr>
          <w:rFonts w:ascii="Times New Roman" w:hAnsi="Times New Roman" w:cs="Times New Roman"/>
          <w:lang w:val="en-IN"/>
        </w:rPr>
        <w:t>"Result of postfix expression:", result)</w:t>
      </w:r>
    </w:p>
    <w:p w14:paraId="06EA4076" w14:textId="77777777" w:rsidR="007E4B27" w:rsidRDefault="007E4B27">
      <w:pPr>
        <w:rPr>
          <w:rFonts w:ascii="Times New Roman" w:hAnsi="Times New Roman" w:cs="Times New Roman"/>
        </w:rPr>
      </w:pPr>
    </w:p>
    <w:p w14:paraId="1C9D1A5B" w14:textId="0418D875" w:rsidR="007C4E9E" w:rsidRDefault="007E4B27">
      <w:pPr>
        <w:rPr>
          <w:rFonts w:ascii="Times New Roman" w:hAnsi="Times New Roman" w:cs="Times New Roman"/>
        </w:rPr>
      </w:pPr>
      <w:r w:rsidRPr="007E4B27">
        <w:rPr>
          <w:rFonts w:ascii="Times New Roman" w:hAnsi="Times New Roman" w:cs="Times New Roman"/>
        </w:rPr>
        <w:drawing>
          <wp:inline distT="0" distB="0" distL="0" distR="0" wp14:anchorId="4834B866" wp14:editId="297E53DC">
            <wp:extent cx="5486400" cy="1410970"/>
            <wp:effectExtent l="0" t="0" r="0" b="0"/>
            <wp:docPr id="1300636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6362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 w:rsidRPr="00E817BB">
        <w:rPr>
          <w:rFonts w:ascii="Times New Roman" w:hAnsi="Times New Roman" w:cs="Times New Roman"/>
        </w:rPr>
        <w:br/>
        <w:t xml:space="preserve">- Linked List class: </w:t>
      </w:r>
      <w:proofErr w:type="gramStart"/>
      <w:r w:rsidR="00000000" w:rsidRPr="00E817BB">
        <w:rPr>
          <w:rFonts w:ascii="Times New Roman" w:hAnsi="Times New Roman" w:cs="Times New Roman"/>
        </w:rPr>
        <w:t>append(</w:t>
      </w:r>
      <w:proofErr w:type="gramEnd"/>
      <w:r w:rsidR="00000000" w:rsidRPr="00E817BB">
        <w:rPr>
          <w:rFonts w:ascii="Times New Roman" w:hAnsi="Times New Roman" w:cs="Times New Roman"/>
        </w:rPr>
        <w:t xml:space="preserve">), </w:t>
      </w:r>
      <w:proofErr w:type="gramStart"/>
      <w:r w:rsidR="00000000" w:rsidRPr="00E817BB">
        <w:rPr>
          <w:rFonts w:ascii="Times New Roman" w:hAnsi="Times New Roman" w:cs="Times New Roman"/>
        </w:rPr>
        <w:t>display(</w:t>
      </w:r>
      <w:proofErr w:type="gramEnd"/>
      <w:r w:rsidR="00000000" w:rsidRPr="00E817BB">
        <w:rPr>
          <w:rFonts w:ascii="Times New Roman" w:hAnsi="Times New Roman" w:cs="Times New Roman"/>
        </w:rPr>
        <w:t xml:space="preserve">), </w:t>
      </w:r>
      <w:proofErr w:type="gramStart"/>
      <w:r w:rsidR="00000000" w:rsidRPr="00E817BB">
        <w:rPr>
          <w:rFonts w:ascii="Times New Roman" w:hAnsi="Times New Roman" w:cs="Times New Roman"/>
        </w:rPr>
        <w:t>reverse(</w:t>
      </w:r>
      <w:proofErr w:type="gramEnd"/>
      <w:r w:rsidR="00000000" w:rsidRPr="00E817BB">
        <w:rPr>
          <w:rFonts w:ascii="Times New Roman" w:hAnsi="Times New Roman" w:cs="Times New Roman"/>
        </w:rPr>
        <w:t>)</w:t>
      </w:r>
    </w:p>
    <w:p w14:paraId="60CA36CA" w14:textId="77777777" w:rsidR="00050E32" w:rsidRPr="00050E32" w:rsidRDefault="00050E32" w:rsidP="00050E32">
      <w:pPr>
        <w:rPr>
          <w:rFonts w:ascii="Times New Roman" w:hAnsi="Times New Roman" w:cs="Times New Roman"/>
          <w:lang w:val="en-IN"/>
        </w:rPr>
      </w:pPr>
    </w:p>
    <w:p w14:paraId="48A4BE6C" w14:textId="77777777" w:rsidR="00050E32" w:rsidRPr="00050E32" w:rsidRDefault="00050E32" w:rsidP="00050E32">
      <w:pPr>
        <w:rPr>
          <w:rFonts w:ascii="Times New Roman" w:hAnsi="Times New Roman" w:cs="Times New Roman"/>
          <w:lang w:val="en-IN"/>
        </w:rPr>
      </w:pPr>
      <w:r w:rsidRPr="00050E32">
        <w:rPr>
          <w:rFonts w:ascii="Times New Roman" w:hAnsi="Times New Roman" w:cs="Times New Roman"/>
          <w:lang w:val="en-IN"/>
        </w:rPr>
        <w:t>class Node:</w:t>
      </w:r>
    </w:p>
    <w:p w14:paraId="732A034F" w14:textId="77777777" w:rsidR="00050E32" w:rsidRPr="00050E32" w:rsidRDefault="00050E32" w:rsidP="00050E32">
      <w:pPr>
        <w:rPr>
          <w:rFonts w:ascii="Times New Roman" w:hAnsi="Times New Roman" w:cs="Times New Roman"/>
          <w:lang w:val="en-IN"/>
        </w:rPr>
      </w:pPr>
      <w:r w:rsidRPr="00050E32">
        <w:rPr>
          <w:rFonts w:ascii="Times New Roman" w:hAnsi="Times New Roman" w:cs="Times New Roman"/>
          <w:lang w:val="en-IN"/>
        </w:rPr>
        <w:t>    def __</w:t>
      </w:r>
      <w:proofErr w:type="spellStart"/>
      <w:r w:rsidRPr="00050E32">
        <w:rPr>
          <w:rFonts w:ascii="Times New Roman" w:hAnsi="Times New Roman" w:cs="Times New Roman"/>
          <w:lang w:val="en-IN"/>
        </w:rPr>
        <w:t>init</w:t>
      </w:r>
      <w:proofErr w:type="spellEnd"/>
      <w:r w:rsidRPr="00050E32">
        <w:rPr>
          <w:rFonts w:ascii="Times New Roman" w:hAnsi="Times New Roman" w:cs="Times New Roman"/>
          <w:lang w:val="en-IN"/>
        </w:rPr>
        <w:t>_</w:t>
      </w:r>
      <w:proofErr w:type="gramStart"/>
      <w:r w:rsidRPr="00050E32">
        <w:rPr>
          <w:rFonts w:ascii="Times New Roman" w:hAnsi="Times New Roman" w:cs="Times New Roman"/>
          <w:lang w:val="en-IN"/>
        </w:rPr>
        <w:t>_(</w:t>
      </w:r>
      <w:proofErr w:type="gramEnd"/>
      <w:r w:rsidRPr="00050E32">
        <w:rPr>
          <w:rFonts w:ascii="Times New Roman" w:hAnsi="Times New Roman" w:cs="Times New Roman"/>
          <w:lang w:val="en-IN"/>
        </w:rPr>
        <w:t>self, data):</w:t>
      </w:r>
    </w:p>
    <w:p w14:paraId="2DCDD1E1" w14:textId="77777777" w:rsidR="00050E32" w:rsidRPr="00050E32" w:rsidRDefault="00050E32" w:rsidP="00050E32">
      <w:pPr>
        <w:rPr>
          <w:rFonts w:ascii="Times New Roman" w:hAnsi="Times New Roman" w:cs="Times New Roman"/>
          <w:lang w:val="en-IN"/>
        </w:rPr>
      </w:pPr>
      <w:r w:rsidRPr="00050E32">
        <w:rPr>
          <w:rFonts w:ascii="Times New Roman" w:hAnsi="Times New Roman" w:cs="Times New Roman"/>
          <w:lang w:val="en-IN"/>
        </w:rPr>
        <w:t xml:space="preserve">        </w:t>
      </w:r>
      <w:proofErr w:type="spellStart"/>
      <w:r w:rsidRPr="00050E32">
        <w:rPr>
          <w:rFonts w:ascii="Times New Roman" w:hAnsi="Times New Roman" w:cs="Times New Roman"/>
          <w:lang w:val="en-IN"/>
        </w:rPr>
        <w:t>self.data</w:t>
      </w:r>
      <w:proofErr w:type="spellEnd"/>
      <w:r w:rsidRPr="00050E32">
        <w:rPr>
          <w:rFonts w:ascii="Times New Roman" w:hAnsi="Times New Roman" w:cs="Times New Roman"/>
          <w:lang w:val="en-IN"/>
        </w:rPr>
        <w:t xml:space="preserve"> = data</w:t>
      </w:r>
    </w:p>
    <w:p w14:paraId="4BF97908" w14:textId="77777777" w:rsidR="00050E32" w:rsidRPr="00050E32" w:rsidRDefault="00050E32" w:rsidP="00050E32">
      <w:pPr>
        <w:rPr>
          <w:rFonts w:ascii="Times New Roman" w:hAnsi="Times New Roman" w:cs="Times New Roman"/>
          <w:lang w:val="en-IN"/>
        </w:rPr>
      </w:pPr>
      <w:r w:rsidRPr="00050E32">
        <w:rPr>
          <w:rFonts w:ascii="Times New Roman" w:hAnsi="Times New Roman" w:cs="Times New Roman"/>
          <w:lang w:val="en-IN"/>
        </w:rPr>
        <w:t xml:space="preserve">        </w:t>
      </w:r>
      <w:proofErr w:type="spellStart"/>
      <w:proofErr w:type="gramStart"/>
      <w:r w:rsidRPr="00050E32">
        <w:rPr>
          <w:rFonts w:ascii="Times New Roman" w:hAnsi="Times New Roman" w:cs="Times New Roman"/>
          <w:lang w:val="en-IN"/>
        </w:rPr>
        <w:t>self.next</w:t>
      </w:r>
      <w:proofErr w:type="spellEnd"/>
      <w:proofErr w:type="gramEnd"/>
      <w:r w:rsidRPr="00050E32">
        <w:rPr>
          <w:rFonts w:ascii="Times New Roman" w:hAnsi="Times New Roman" w:cs="Times New Roman"/>
          <w:lang w:val="en-IN"/>
        </w:rPr>
        <w:t xml:space="preserve"> = None</w:t>
      </w:r>
    </w:p>
    <w:p w14:paraId="3CA50F02" w14:textId="77777777" w:rsidR="00050E32" w:rsidRPr="00050E32" w:rsidRDefault="00050E32" w:rsidP="00050E32">
      <w:pPr>
        <w:rPr>
          <w:rFonts w:ascii="Times New Roman" w:hAnsi="Times New Roman" w:cs="Times New Roman"/>
          <w:lang w:val="en-IN"/>
        </w:rPr>
      </w:pPr>
      <w:r w:rsidRPr="00050E32">
        <w:rPr>
          <w:rFonts w:ascii="Times New Roman" w:hAnsi="Times New Roman" w:cs="Times New Roman"/>
          <w:lang w:val="en-IN"/>
        </w:rPr>
        <w:t>class LinkedList:</w:t>
      </w:r>
    </w:p>
    <w:p w14:paraId="233D972C" w14:textId="77777777" w:rsidR="00050E32" w:rsidRPr="00050E32" w:rsidRDefault="00050E32" w:rsidP="00050E32">
      <w:pPr>
        <w:rPr>
          <w:rFonts w:ascii="Times New Roman" w:hAnsi="Times New Roman" w:cs="Times New Roman"/>
          <w:lang w:val="en-IN"/>
        </w:rPr>
      </w:pPr>
      <w:r w:rsidRPr="00050E32">
        <w:rPr>
          <w:rFonts w:ascii="Times New Roman" w:hAnsi="Times New Roman" w:cs="Times New Roman"/>
          <w:lang w:val="en-IN"/>
        </w:rPr>
        <w:t>    def __</w:t>
      </w:r>
      <w:proofErr w:type="spellStart"/>
      <w:r w:rsidRPr="00050E32">
        <w:rPr>
          <w:rFonts w:ascii="Times New Roman" w:hAnsi="Times New Roman" w:cs="Times New Roman"/>
          <w:lang w:val="en-IN"/>
        </w:rPr>
        <w:t>init</w:t>
      </w:r>
      <w:proofErr w:type="spellEnd"/>
      <w:r w:rsidRPr="00050E32">
        <w:rPr>
          <w:rFonts w:ascii="Times New Roman" w:hAnsi="Times New Roman" w:cs="Times New Roman"/>
          <w:lang w:val="en-IN"/>
        </w:rPr>
        <w:t>__(self):</w:t>
      </w:r>
    </w:p>
    <w:p w14:paraId="0CDD257D" w14:textId="77777777" w:rsidR="00050E32" w:rsidRPr="00050E32" w:rsidRDefault="00050E32" w:rsidP="00050E32">
      <w:pPr>
        <w:rPr>
          <w:rFonts w:ascii="Times New Roman" w:hAnsi="Times New Roman" w:cs="Times New Roman"/>
          <w:lang w:val="en-IN"/>
        </w:rPr>
      </w:pPr>
      <w:r w:rsidRPr="00050E32">
        <w:rPr>
          <w:rFonts w:ascii="Times New Roman" w:hAnsi="Times New Roman" w:cs="Times New Roman"/>
          <w:lang w:val="en-IN"/>
        </w:rPr>
        <w:t xml:space="preserve">        </w:t>
      </w:r>
      <w:proofErr w:type="spellStart"/>
      <w:proofErr w:type="gramStart"/>
      <w:r w:rsidRPr="00050E32">
        <w:rPr>
          <w:rFonts w:ascii="Times New Roman" w:hAnsi="Times New Roman" w:cs="Times New Roman"/>
          <w:lang w:val="en-IN"/>
        </w:rPr>
        <w:t>self.head</w:t>
      </w:r>
      <w:proofErr w:type="spellEnd"/>
      <w:proofErr w:type="gramEnd"/>
      <w:r w:rsidRPr="00050E32">
        <w:rPr>
          <w:rFonts w:ascii="Times New Roman" w:hAnsi="Times New Roman" w:cs="Times New Roman"/>
          <w:lang w:val="en-IN"/>
        </w:rPr>
        <w:t xml:space="preserve"> = None</w:t>
      </w:r>
    </w:p>
    <w:p w14:paraId="1AF3F039" w14:textId="77777777" w:rsidR="00050E32" w:rsidRPr="00050E32" w:rsidRDefault="00050E32" w:rsidP="00050E32">
      <w:pPr>
        <w:rPr>
          <w:rFonts w:ascii="Times New Roman" w:hAnsi="Times New Roman" w:cs="Times New Roman"/>
          <w:lang w:val="en-IN"/>
        </w:rPr>
      </w:pPr>
      <w:r w:rsidRPr="00050E32">
        <w:rPr>
          <w:rFonts w:ascii="Times New Roman" w:hAnsi="Times New Roman" w:cs="Times New Roman"/>
          <w:lang w:val="en-IN"/>
        </w:rPr>
        <w:t xml:space="preserve">    def </w:t>
      </w:r>
      <w:proofErr w:type="gramStart"/>
      <w:r w:rsidRPr="00050E32">
        <w:rPr>
          <w:rFonts w:ascii="Times New Roman" w:hAnsi="Times New Roman" w:cs="Times New Roman"/>
          <w:lang w:val="en-IN"/>
        </w:rPr>
        <w:t>append(</w:t>
      </w:r>
      <w:proofErr w:type="gramEnd"/>
      <w:r w:rsidRPr="00050E32">
        <w:rPr>
          <w:rFonts w:ascii="Times New Roman" w:hAnsi="Times New Roman" w:cs="Times New Roman"/>
          <w:lang w:val="en-IN"/>
        </w:rPr>
        <w:t>self, data):</w:t>
      </w:r>
    </w:p>
    <w:p w14:paraId="1B537CF2" w14:textId="77777777" w:rsidR="00050E32" w:rsidRPr="00050E32" w:rsidRDefault="00050E32" w:rsidP="00050E32">
      <w:pPr>
        <w:rPr>
          <w:rFonts w:ascii="Times New Roman" w:hAnsi="Times New Roman" w:cs="Times New Roman"/>
          <w:lang w:val="en-IN"/>
        </w:rPr>
      </w:pPr>
      <w:r w:rsidRPr="00050E32">
        <w:rPr>
          <w:rFonts w:ascii="Times New Roman" w:hAnsi="Times New Roman" w:cs="Times New Roman"/>
          <w:lang w:val="en-IN"/>
        </w:rPr>
        <w:t xml:space="preserve">        </w:t>
      </w:r>
      <w:proofErr w:type="spellStart"/>
      <w:r w:rsidRPr="00050E32">
        <w:rPr>
          <w:rFonts w:ascii="Times New Roman" w:hAnsi="Times New Roman" w:cs="Times New Roman"/>
          <w:lang w:val="en-IN"/>
        </w:rPr>
        <w:t>new_node</w:t>
      </w:r>
      <w:proofErr w:type="spellEnd"/>
      <w:r w:rsidRPr="00050E32">
        <w:rPr>
          <w:rFonts w:ascii="Times New Roman" w:hAnsi="Times New Roman" w:cs="Times New Roman"/>
          <w:lang w:val="en-IN"/>
        </w:rPr>
        <w:t xml:space="preserve"> = Node(data)</w:t>
      </w:r>
    </w:p>
    <w:p w14:paraId="6CED1944" w14:textId="77777777" w:rsidR="00050E32" w:rsidRPr="00050E32" w:rsidRDefault="00050E32" w:rsidP="00050E32">
      <w:pPr>
        <w:rPr>
          <w:rFonts w:ascii="Times New Roman" w:hAnsi="Times New Roman" w:cs="Times New Roman"/>
          <w:lang w:val="en-IN"/>
        </w:rPr>
      </w:pPr>
      <w:r w:rsidRPr="00050E32">
        <w:rPr>
          <w:rFonts w:ascii="Times New Roman" w:hAnsi="Times New Roman" w:cs="Times New Roman"/>
          <w:lang w:val="en-IN"/>
        </w:rPr>
        <w:t xml:space="preserve">        if not </w:t>
      </w:r>
      <w:proofErr w:type="spellStart"/>
      <w:proofErr w:type="gramStart"/>
      <w:r w:rsidRPr="00050E32">
        <w:rPr>
          <w:rFonts w:ascii="Times New Roman" w:hAnsi="Times New Roman" w:cs="Times New Roman"/>
          <w:lang w:val="en-IN"/>
        </w:rPr>
        <w:t>self.head</w:t>
      </w:r>
      <w:proofErr w:type="spellEnd"/>
      <w:proofErr w:type="gramEnd"/>
      <w:r w:rsidRPr="00050E32">
        <w:rPr>
          <w:rFonts w:ascii="Times New Roman" w:hAnsi="Times New Roman" w:cs="Times New Roman"/>
          <w:lang w:val="en-IN"/>
        </w:rPr>
        <w:t>:</w:t>
      </w:r>
    </w:p>
    <w:p w14:paraId="5EEF3F3C" w14:textId="77777777" w:rsidR="00050E32" w:rsidRPr="00050E32" w:rsidRDefault="00050E32" w:rsidP="00050E32">
      <w:pPr>
        <w:rPr>
          <w:rFonts w:ascii="Times New Roman" w:hAnsi="Times New Roman" w:cs="Times New Roman"/>
          <w:lang w:val="en-IN"/>
        </w:rPr>
      </w:pPr>
      <w:r w:rsidRPr="00050E32">
        <w:rPr>
          <w:rFonts w:ascii="Times New Roman" w:hAnsi="Times New Roman" w:cs="Times New Roman"/>
          <w:lang w:val="en-IN"/>
        </w:rPr>
        <w:t xml:space="preserve">            </w:t>
      </w:r>
      <w:proofErr w:type="spellStart"/>
      <w:proofErr w:type="gramStart"/>
      <w:r w:rsidRPr="00050E32">
        <w:rPr>
          <w:rFonts w:ascii="Times New Roman" w:hAnsi="Times New Roman" w:cs="Times New Roman"/>
          <w:lang w:val="en-IN"/>
        </w:rPr>
        <w:t>self.head</w:t>
      </w:r>
      <w:proofErr w:type="spellEnd"/>
      <w:proofErr w:type="gramEnd"/>
      <w:r w:rsidRPr="00050E32">
        <w:rPr>
          <w:rFonts w:ascii="Times New Roman" w:hAnsi="Times New Roman" w:cs="Times New Roman"/>
          <w:lang w:val="en-IN"/>
        </w:rPr>
        <w:t xml:space="preserve"> = </w:t>
      </w:r>
      <w:proofErr w:type="spellStart"/>
      <w:r w:rsidRPr="00050E32">
        <w:rPr>
          <w:rFonts w:ascii="Times New Roman" w:hAnsi="Times New Roman" w:cs="Times New Roman"/>
          <w:lang w:val="en-IN"/>
        </w:rPr>
        <w:t>new_node</w:t>
      </w:r>
      <w:proofErr w:type="spellEnd"/>
    </w:p>
    <w:p w14:paraId="1B59D29E" w14:textId="77777777" w:rsidR="00050E32" w:rsidRPr="00050E32" w:rsidRDefault="00050E32" w:rsidP="00050E32">
      <w:pPr>
        <w:rPr>
          <w:rFonts w:ascii="Times New Roman" w:hAnsi="Times New Roman" w:cs="Times New Roman"/>
          <w:lang w:val="en-IN"/>
        </w:rPr>
      </w:pPr>
      <w:r w:rsidRPr="00050E32">
        <w:rPr>
          <w:rFonts w:ascii="Times New Roman" w:hAnsi="Times New Roman" w:cs="Times New Roman"/>
          <w:lang w:val="en-IN"/>
        </w:rPr>
        <w:t>            return</w:t>
      </w:r>
    </w:p>
    <w:p w14:paraId="5FF1A780" w14:textId="77777777" w:rsidR="00050E32" w:rsidRPr="00050E32" w:rsidRDefault="00050E32" w:rsidP="00050E32">
      <w:pPr>
        <w:rPr>
          <w:rFonts w:ascii="Times New Roman" w:hAnsi="Times New Roman" w:cs="Times New Roman"/>
          <w:lang w:val="en-IN"/>
        </w:rPr>
      </w:pPr>
      <w:r w:rsidRPr="00050E32">
        <w:rPr>
          <w:rFonts w:ascii="Times New Roman" w:hAnsi="Times New Roman" w:cs="Times New Roman"/>
          <w:lang w:val="en-IN"/>
        </w:rPr>
        <w:t xml:space="preserve">        temp = </w:t>
      </w:r>
      <w:proofErr w:type="spellStart"/>
      <w:proofErr w:type="gramStart"/>
      <w:r w:rsidRPr="00050E32">
        <w:rPr>
          <w:rFonts w:ascii="Times New Roman" w:hAnsi="Times New Roman" w:cs="Times New Roman"/>
          <w:lang w:val="en-IN"/>
        </w:rPr>
        <w:t>self.head</w:t>
      </w:r>
      <w:proofErr w:type="spellEnd"/>
      <w:proofErr w:type="gramEnd"/>
    </w:p>
    <w:p w14:paraId="54B3CADE" w14:textId="77777777" w:rsidR="00050E32" w:rsidRPr="00050E32" w:rsidRDefault="00050E32" w:rsidP="00050E32">
      <w:pPr>
        <w:rPr>
          <w:rFonts w:ascii="Times New Roman" w:hAnsi="Times New Roman" w:cs="Times New Roman"/>
          <w:lang w:val="en-IN"/>
        </w:rPr>
      </w:pPr>
      <w:r w:rsidRPr="00050E32">
        <w:rPr>
          <w:rFonts w:ascii="Times New Roman" w:hAnsi="Times New Roman" w:cs="Times New Roman"/>
          <w:lang w:val="en-IN"/>
        </w:rPr>
        <w:t xml:space="preserve">        while </w:t>
      </w:r>
      <w:proofErr w:type="spellStart"/>
      <w:proofErr w:type="gramStart"/>
      <w:r w:rsidRPr="00050E32">
        <w:rPr>
          <w:rFonts w:ascii="Times New Roman" w:hAnsi="Times New Roman" w:cs="Times New Roman"/>
          <w:lang w:val="en-IN"/>
        </w:rPr>
        <w:t>temp.next</w:t>
      </w:r>
      <w:proofErr w:type="spellEnd"/>
      <w:proofErr w:type="gramEnd"/>
      <w:r w:rsidRPr="00050E32">
        <w:rPr>
          <w:rFonts w:ascii="Times New Roman" w:hAnsi="Times New Roman" w:cs="Times New Roman"/>
          <w:lang w:val="en-IN"/>
        </w:rPr>
        <w:t>:</w:t>
      </w:r>
    </w:p>
    <w:p w14:paraId="107A79AC" w14:textId="77777777" w:rsidR="00050E32" w:rsidRPr="00050E32" w:rsidRDefault="00050E32" w:rsidP="00050E32">
      <w:pPr>
        <w:rPr>
          <w:rFonts w:ascii="Times New Roman" w:hAnsi="Times New Roman" w:cs="Times New Roman"/>
          <w:lang w:val="en-IN"/>
        </w:rPr>
      </w:pPr>
      <w:r w:rsidRPr="00050E32">
        <w:rPr>
          <w:rFonts w:ascii="Times New Roman" w:hAnsi="Times New Roman" w:cs="Times New Roman"/>
          <w:lang w:val="en-IN"/>
        </w:rPr>
        <w:lastRenderedPageBreak/>
        <w:t xml:space="preserve">            temp = </w:t>
      </w:r>
      <w:proofErr w:type="spellStart"/>
      <w:proofErr w:type="gramStart"/>
      <w:r w:rsidRPr="00050E32">
        <w:rPr>
          <w:rFonts w:ascii="Times New Roman" w:hAnsi="Times New Roman" w:cs="Times New Roman"/>
          <w:lang w:val="en-IN"/>
        </w:rPr>
        <w:t>temp.next</w:t>
      </w:r>
      <w:proofErr w:type="spellEnd"/>
      <w:proofErr w:type="gramEnd"/>
    </w:p>
    <w:p w14:paraId="459A78DA" w14:textId="77777777" w:rsidR="00050E32" w:rsidRPr="00050E32" w:rsidRDefault="00050E32" w:rsidP="00050E32">
      <w:pPr>
        <w:rPr>
          <w:rFonts w:ascii="Times New Roman" w:hAnsi="Times New Roman" w:cs="Times New Roman"/>
          <w:lang w:val="en-IN"/>
        </w:rPr>
      </w:pPr>
      <w:r w:rsidRPr="00050E32">
        <w:rPr>
          <w:rFonts w:ascii="Times New Roman" w:hAnsi="Times New Roman" w:cs="Times New Roman"/>
          <w:lang w:val="en-IN"/>
        </w:rPr>
        <w:t xml:space="preserve">        </w:t>
      </w:r>
      <w:proofErr w:type="spellStart"/>
      <w:proofErr w:type="gramStart"/>
      <w:r w:rsidRPr="00050E32">
        <w:rPr>
          <w:rFonts w:ascii="Times New Roman" w:hAnsi="Times New Roman" w:cs="Times New Roman"/>
          <w:lang w:val="en-IN"/>
        </w:rPr>
        <w:t>temp.next</w:t>
      </w:r>
      <w:proofErr w:type="spellEnd"/>
      <w:proofErr w:type="gramEnd"/>
      <w:r w:rsidRPr="00050E32">
        <w:rPr>
          <w:rFonts w:ascii="Times New Roman" w:hAnsi="Times New Roman" w:cs="Times New Roman"/>
          <w:lang w:val="en-IN"/>
        </w:rPr>
        <w:t xml:space="preserve"> = </w:t>
      </w:r>
      <w:proofErr w:type="spellStart"/>
      <w:r w:rsidRPr="00050E32">
        <w:rPr>
          <w:rFonts w:ascii="Times New Roman" w:hAnsi="Times New Roman" w:cs="Times New Roman"/>
          <w:lang w:val="en-IN"/>
        </w:rPr>
        <w:t>new_node</w:t>
      </w:r>
      <w:proofErr w:type="spellEnd"/>
    </w:p>
    <w:p w14:paraId="521B13F8" w14:textId="77777777" w:rsidR="00050E32" w:rsidRPr="00050E32" w:rsidRDefault="00050E32" w:rsidP="00050E32">
      <w:pPr>
        <w:rPr>
          <w:rFonts w:ascii="Times New Roman" w:hAnsi="Times New Roman" w:cs="Times New Roman"/>
          <w:lang w:val="en-IN"/>
        </w:rPr>
      </w:pPr>
      <w:r w:rsidRPr="00050E32">
        <w:rPr>
          <w:rFonts w:ascii="Times New Roman" w:hAnsi="Times New Roman" w:cs="Times New Roman"/>
          <w:lang w:val="en-IN"/>
        </w:rPr>
        <w:t>    def display(self):</w:t>
      </w:r>
    </w:p>
    <w:p w14:paraId="73D9E396" w14:textId="77777777" w:rsidR="00050E32" w:rsidRPr="00050E32" w:rsidRDefault="00050E32" w:rsidP="00050E32">
      <w:pPr>
        <w:rPr>
          <w:rFonts w:ascii="Times New Roman" w:hAnsi="Times New Roman" w:cs="Times New Roman"/>
          <w:lang w:val="en-IN"/>
        </w:rPr>
      </w:pPr>
      <w:r w:rsidRPr="00050E32">
        <w:rPr>
          <w:rFonts w:ascii="Times New Roman" w:hAnsi="Times New Roman" w:cs="Times New Roman"/>
          <w:lang w:val="en-IN"/>
        </w:rPr>
        <w:t xml:space="preserve">        temp = </w:t>
      </w:r>
      <w:proofErr w:type="spellStart"/>
      <w:proofErr w:type="gramStart"/>
      <w:r w:rsidRPr="00050E32">
        <w:rPr>
          <w:rFonts w:ascii="Times New Roman" w:hAnsi="Times New Roman" w:cs="Times New Roman"/>
          <w:lang w:val="en-IN"/>
        </w:rPr>
        <w:t>self.head</w:t>
      </w:r>
      <w:proofErr w:type="spellEnd"/>
      <w:proofErr w:type="gramEnd"/>
    </w:p>
    <w:p w14:paraId="08FCF12C" w14:textId="77777777" w:rsidR="00050E32" w:rsidRPr="00050E32" w:rsidRDefault="00050E32" w:rsidP="00050E32">
      <w:pPr>
        <w:rPr>
          <w:rFonts w:ascii="Times New Roman" w:hAnsi="Times New Roman" w:cs="Times New Roman"/>
          <w:lang w:val="en-IN"/>
        </w:rPr>
      </w:pPr>
      <w:r w:rsidRPr="00050E32">
        <w:rPr>
          <w:rFonts w:ascii="Times New Roman" w:hAnsi="Times New Roman" w:cs="Times New Roman"/>
          <w:lang w:val="en-IN"/>
        </w:rPr>
        <w:t>        while temp:</w:t>
      </w:r>
    </w:p>
    <w:p w14:paraId="6ABCEC3D" w14:textId="77777777" w:rsidR="00050E32" w:rsidRPr="00050E32" w:rsidRDefault="00050E32" w:rsidP="00050E32">
      <w:pPr>
        <w:rPr>
          <w:rFonts w:ascii="Times New Roman" w:hAnsi="Times New Roman" w:cs="Times New Roman"/>
          <w:lang w:val="en-IN"/>
        </w:rPr>
      </w:pPr>
      <w:r w:rsidRPr="00050E32">
        <w:rPr>
          <w:rFonts w:ascii="Times New Roman" w:hAnsi="Times New Roman" w:cs="Times New Roman"/>
          <w:lang w:val="en-IN"/>
        </w:rPr>
        <w:t xml:space="preserve">            </w:t>
      </w:r>
      <w:proofErr w:type="gramStart"/>
      <w:r w:rsidRPr="00050E32">
        <w:rPr>
          <w:rFonts w:ascii="Times New Roman" w:hAnsi="Times New Roman" w:cs="Times New Roman"/>
          <w:lang w:val="en-IN"/>
        </w:rPr>
        <w:t>print(</w:t>
      </w:r>
      <w:proofErr w:type="spellStart"/>
      <w:proofErr w:type="gramEnd"/>
      <w:r w:rsidRPr="00050E32">
        <w:rPr>
          <w:rFonts w:ascii="Times New Roman" w:hAnsi="Times New Roman" w:cs="Times New Roman"/>
          <w:lang w:val="en-IN"/>
        </w:rPr>
        <w:t>temp.data</w:t>
      </w:r>
      <w:proofErr w:type="spellEnd"/>
      <w:r w:rsidRPr="00050E32">
        <w:rPr>
          <w:rFonts w:ascii="Times New Roman" w:hAnsi="Times New Roman" w:cs="Times New Roman"/>
          <w:lang w:val="en-IN"/>
        </w:rPr>
        <w:t>, end=' ')</w:t>
      </w:r>
    </w:p>
    <w:p w14:paraId="6CBFD665" w14:textId="77777777" w:rsidR="00050E32" w:rsidRPr="00050E32" w:rsidRDefault="00050E32" w:rsidP="00050E32">
      <w:pPr>
        <w:rPr>
          <w:rFonts w:ascii="Times New Roman" w:hAnsi="Times New Roman" w:cs="Times New Roman"/>
          <w:lang w:val="en-IN"/>
        </w:rPr>
      </w:pPr>
      <w:r w:rsidRPr="00050E32">
        <w:rPr>
          <w:rFonts w:ascii="Times New Roman" w:hAnsi="Times New Roman" w:cs="Times New Roman"/>
          <w:lang w:val="en-IN"/>
        </w:rPr>
        <w:t xml:space="preserve">            temp = </w:t>
      </w:r>
      <w:proofErr w:type="spellStart"/>
      <w:proofErr w:type="gramStart"/>
      <w:r w:rsidRPr="00050E32">
        <w:rPr>
          <w:rFonts w:ascii="Times New Roman" w:hAnsi="Times New Roman" w:cs="Times New Roman"/>
          <w:lang w:val="en-IN"/>
        </w:rPr>
        <w:t>temp.next</w:t>
      </w:r>
      <w:proofErr w:type="spellEnd"/>
      <w:proofErr w:type="gramEnd"/>
    </w:p>
    <w:p w14:paraId="1690D2A9" w14:textId="77777777" w:rsidR="00050E32" w:rsidRPr="00050E32" w:rsidRDefault="00050E32" w:rsidP="00050E32">
      <w:pPr>
        <w:rPr>
          <w:rFonts w:ascii="Times New Roman" w:hAnsi="Times New Roman" w:cs="Times New Roman"/>
          <w:lang w:val="en-IN"/>
        </w:rPr>
      </w:pPr>
      <w:r w:rsidRPr="00050E32">
        <w:rPr>
          <w:rFonts w:ascii="Times New Roman" w:hAnsi="Times New Roman" w:cs="Times New Roman"/>
          <w:lang w:val="en-IN"/>
        </w:rPr>
        <w:t xml:space="preserve">        </w:t>
      </w:r>
      <w:proofErr w:type="gramStart"/>
      <w:r w:rsidRPr="00050E32">
        <w:rPr>
          <w:rFonts w:ascii="Times New Roman" w:hAnsi="Times New Roman" w:cs="Times New Roman"/>
          <w:lang w:val="en-IN"/>
        </w:rPr>
        <w:t>print(</w:t>
      </w:r>
      <w:proofErr w:type="gramEnd"/>
      <w:r w:rsidRPr="00050E32">
        <w:rPr>
          <w:rFonts w:ascii="Times New Roman" w:hAnsi="Times New Roman" w:cs="Times New Roman"/>
          <w:lang w:val="en-IN"/>
        </w:rPr>
        <w:t>)</w:t>
      </w:r>
    </w:p>
    <w:p w14:paraId="4CEE5B82" w14:textId="77777777" w:rsidR="00050E32" w:rsidRPr="00050E32" w:rsidRDefault="00050E32" w:rsidP="00050E32">
      <w:pPr>
        <w:rPr>
          <w:rFonts w:ascii="Times New Roman" w:hAnsi="Times New Roman" w:cs="Times New Roman"/>
          <w:lang w:val="en-IN"/>
        </w:rPr>
      </w:pPr>
      <w:r w:rsidRPr="00050E32">
        <w:rPr>
          <w:rFonts w:ascii="Times New Roman" w:hAnsi="Times New Roman" w:cs="Times New Roman"/>
          <w:lang w:val="en-IN"/>
        </w:rPr>
        <w:t>    def reverse(self):</w:t>
      </w:r>
    </w:p>
    <w:p w14:paraId="6F397A51" w14:textId="77777777" w:rsidR="00050E32" w:rsidRPr="00050E32" w:rsidRDefault="00050E32" w:rsidP="00050E32">
      <w:pPr>
        <w:rPr>
          <w:rFonts w:ascii="Times New Roman" w:hAnsi="Times New Roman" w:cs="Times New Roman"/>
          <w:lang w:val="en-IN"/>
        </w:rPr>
      </w:pPr>
      <w:r w:rsidRPr="00050E32">
        <w:rPr>
          <w:rFonts w:ascii="Times New Roman" w:hAnsi="Times New Roman" w:cs="Times New Roman"/>
          <w:lang w:val="en-IN"/>
        </w:rPr>
        <w:t xml:space="preserve">        </w:t>
      </w:r>
      <w:proofErr w:type="spellStart"/>
      <w:r w:rsidRPr="00050E32">
        <w:rPr>
          <w:rFonts w:ascii="Times New Roman" w:hAnsi="Times New Roman" w:cs="Times New Roman"/>
          <w:lang w:val="en-IN"/>
        </w:rPr>
        <w:t>prev</w:t>
      </w:r>
      <w:proofErr w:type="spellEnd"/>
      <w:r w:rsidRPr="00050E32">
        <w:rPr>
          <w:rFonts w:ascii="Times New Roman" w:hAnsi="Times New Roman" w:cs="Times New Roman"/>
          <w:lang w:val="en-IN"/>
        </w:rPr>
        <w:t xml:space="preserve"> = None</w:t>
      </w:r>
    </w:p>
    <w:p w14:paraId="0B166B71" w14:textId="77777777" w:rsidR="00050E32" w:rsidRPr="00050E32" w:rsidRDefault="00050E32" w:rsidP="00050E32">
      <w:pPr>
        <w:rPr>
          <w:rFonts w:ascii="Times New Roman" w:hAnsi="Times New Roman" w:cs="Times New Roman"/>
          <w:lang w:val="en-IN"/>
        </w:rPr>
      </w:pPr>
      <w:r w:rsidRPr="00050E32">
        <w:rPr>
          <w:rFonts w:ascii="Times New Roman" w:hAnsi="Times New Roman" w:cs="Times New Roman"/>
          <w:lang w:val="en-IN"/>
        </w:rPr>
        <w:t xml:space="preserve">        current = </w:t>
      </w:r>
      <w:proofErr w:type="spellStart"/>
      <w:proofErr w:type="gramStart"/>
      <w:r w:rsidRPr="00050E32">
        <w:rPr>
          <w:rFonts w:ascii="Times New Roman" w:hAnsi="Times New Roman" w:cs="Times New Roman"/>
          <w:lang w:val="en-IN"/>
        </w:rPr>
        <w:t>self.head</w:t>
      </w:r>
      <w:proofErr w:type="spellEnd"/>
      <w:proofErr w:type="gramEnd"/>
    </w:p>
    <w:p w14:paraId="762484D2" w14:textId="77777777" w:rsidR="00050E32" w:rsidRPr="00050E32" w:rsidRDefault="00050E32" w:rsidP="00050E32">
      <w:pPr>
        <w:rPr>
          <w:rFonts w:ascii="Times New Roman" w:hAnsi="Times New Roman" w:cs="Times New Roman"/>
          <w:lang w:val="en-IN"/>
        </w:rPr>
      </w:pPr>
      <w:r w:rsidRPr="00050E32">
        <w:rPr>
          <w:rFonts w:ascii="Times New Roman" w:hAnsi="Times New Roman" w:cs="Times New Roman"/>
          <w:lang w:val="en-IN"/>
        </w:rPr>
        <w:t>        while current:</w:t>
      </w:r>
    </w:p>
    <w:p w14:paraId="72086406" w14:textId="77777777" w:rsidR="00050E32" w:rsidRPr="00050E32" w:rsidRDefault="00050E32" w:rsidP="00050E32">
      <w:pPr>
        <w:rPr>
          <w:rFonts w:ascii="Times New Roman" w:hAnsi="Times New Roman" w:cs="Times New Roman"/>
          <w:lang w:val="en-IN"/>
        </w:rPr>
      </w:pPr>
      <w:r w:rsidRPr="00050E32">
        <w:rPr>
          <w:rFonts w:ascii="Times New Roman" w:hAnsi="Times New Roman" w:cs="Times New Roman"/>
          <w:lang w:val="en-IN"/>
        </w:rPr>
        <w:t xml:space="preserve">            </w:t>
      </w:r>
      <w:proofErr w:type="spellStart"/>
      <w:r w:rsidRPr="00050E32">
        <w:rPr>
          <w:rFonts w:ascii="Times New Roman" w:hAnsi="Times New Roman" w:cs="Times New Roman"/>
          <w:lang w:val="en-IN"/>
        </w:rPr>
        <w:t>nxt</w:t>
      </w:r>
      <w:proofErr w:type="spellEnd"/>
      <w:r w:rsidRPr="00050E32">
        <w:rPr>
          <w:rFonts w:ascii="Times New Roman" w:hAnsi="Times New Roman" w:cs="Times New Roman"/>
          <w:lang w:val="en-IN"/>
        </w:rPr>
        <w:t xml:space="preserve"> = </w:t>
      </w:r>
      <w:proofErr w:type="spellStart"/>
      <w:proofErr w:type="gramStart"/>
      <w:r w:rsidRPr="00050E32">
        <w:rPr>
          <w:rFonts w:ascii="Times New Roman" w:hAnsi="Times New Roman" w:cs="Times New Roman"/>
          <w:lang w:val="en-IN"/>
        </w:rPr>
        <w:t>current.next</w:t>
      </w:r>
      <w:proofErr w:type="spellEnd"/>
      <w:proofErr w:type="gramEnd"/>
    </w:p>
    <w:p w14:paraId="46F21E35" w14:textId="77777777" w:rsidR="00050E32" w:rsidRPr="00050E32" w:rsidRDefault="00050E32" w:rsidP="00050E32">
      <w:pPr>
        <w:rPr>
          <w:rFonts w:ascii="Times New Roman" w:hAnsi="Times New Roman" w:cs="Times New Roman"/>
          <w:lang w:val="en-IN"/>
        </w:rPr>
      </w:pPr>
      <w:r w:rsidRPr="00050E32">
        <w:rPr>
          <w:rFonts w:ascii="Times New Roman" w:hAnsi="Times New Roman" w:cs="Times New Roman"/>
          <w:lang w:val="en-IN"/>
        </w:rPr>
        <w:t xml:space="preserve">            </w:t>
      </w:r>
      <w:proofErr w:type="spellStart"/>
      <w:proofErr w:type="gramStart"/>
      <w:r w:rsidRPr="00050E32">
        <w:rPr>
          <w:rFonts w:ascii="Times New Roman" w:hAnsi="Times New Roman" w:cs="Times New Roman"/>
          <w:lang w:val="en-IN"/>
        </w:rPr>
        <w:t>current.next</w:t>
      </w:r>
      <w:proofErr w:type="spellEnd"/>
      <w:proofErr w:type="gramEnd"/>
      <w:r w:rsidRPr="00050E32">
        <w:rPr>
          <w:rFonts w:ascii="Times New Roman" w:hAnsi="Times New Roman" w:cs="Times New Roman"/>
          <w:lang w:val="en-IN"/>
        </w:rPr>
        <w:t xml:space="preserve"> = </w:t>
      </w:r>
      <w:proofErr w:type="spellStart"/>
      <w:r w:rsidRPr="00050E32">
        <w:rPr>
          <w:rFonts w:ascii="Times New Roman" w:hAnsi="Times New Roman" w:cs="Times New Roman"/>
          <w:lang w:val="en-IN"/>
        </w:rPr>
        <w:t>prev</w:t>
      </w:r>
      <w:proofErr w:type="spellEnd"/>
    </w:p>
    <w:p w14:paraId="517DC3F9" w14:textId="77777777" w:rsidR="00050E32" w:rsidRPr="00050E32" w:rsidRDefault="00050E32" w:rsidP="00050E32">
      <w:pPr>
        <w:rPr>
          <w:rFonts w:ascii="Times New Roman" w:hAnsi="Times New Roman" w:cs="Times New Roman"/>
          <w:lang w:val="en-IN"/>
        </w:rPr>
      </w:pPr>
      <w:r w:rsidRPr="00050E32">
        <w:rPr>
          <w:rFonts w:ascii="Times New Roman" w:hAnsi="Times New Roman" w:cs="Times New Roman"/>
          <w:lang w:val="en-IN"/>
        </w:rPr>
        <w:t xml:space="preserve">            </w:t>
      </w:r>
      <w:proofErr w:type="spellStart"/>
      <w:r w:rsidRPr="00050E32">
        <w:rPr>
          <w:rFonts w:ascii="Times New Roman" w:hAnsi="Times New Roman" w:cs="Times New Roman"/>
          <w:lang w:val="en-IN"/>
        </w:rPr>
        <w:t>prev</w:t>
      </w:r>
      <w:proofErr w:type="spellEnd"/>
      <w:r w:rsidRPr="00050E32">
        <w:rPr>
          <w:rFonts w:ascii="Times New Roman" w:hAnsi="Times New Roman" w:cs="Times New Roman"/>
          <w:lang w:val="en-IN"/>
        </w:rPr>
        <w:t xml:space="preserve"> = current</w:t>
      </w:r>
    </w:p>
    <w:p w14:paraId="60D416CC" w14:textId="77777777" w:rsidR="00050E32" w:rsidRPr="00050E32" w:rsidRDefault="00050E32" w:rsidP="00050E32">
      <w:pPr>
        <w:rPr>
          <w:rFonts w:ascii="Times New Roman" w:hAnsi="Times New Roman" w:cs="Times New Roman"/>
          <w:lang w:val="en-IN"/>
        </w:rPr>
      </w:pPr>
      <w:r w:rsidRPr="00050E32">
        <w:rPr>
          <w:rFonts w:ascii="Times New Roman" w:hAnsi="Times New Roman" w:cs="Times New Roman"/>
          <w:lang w:val="en-IN"/>
        </w:rPr>
        <w:t xml:space="preserve">            current = </w:t>
      </w:r>
      <w:proofErr w:type="spellStart"/>
      <w:r w:rsidRPr="00050E32">
        <w:rPr>
          <w:rFonts w:ascii="Times New Roman" w:hAnsi="Times New Roman" w:cs="Times New Roman"/>
          <w:lang w:val="en-IN"/>
        </w:rPr>
        <w:t>nxt</w:t>
      </w:r>
      <w:proofErr w:type="spellEnd"/>
    </w:p>
    <w:p w14:paraId="437B8D2A" w14:textId="77777777" w:rsidR="00050E32" w:rsidRPr="00050E32" w:rsidRDefault="00050E32" w:rsidP="00050E32">
      <w:pPr>
        <w:rPr>
          <w:rFonts w:ascii="Times New Roman" w:hAnsi="Times New Roman" w:cs="Times New Roman"/>
          <w:lang w:val="en-IN"/>
        </w:rPr>
      </w:pPr>
      <w:r w:rsidRPr="00050E32">
        <w:rPr>
          <w:rFonts w:ascii="Times New Roman" w:hAnsi="Times New Roman" w:cs="Times New Roman"/>
          <w:lang w:val="en-IN"/>
        </w:rPr>
        <w:t xml:space="preserve">        </w:t>
      </w:r>
      <w:proofErr w:type="spellStart"/>
      <w:proofErr w:type="gramStart"/>
      <w:r w:rsidRPr="00050E32">
        <w:rPr>
          <w:rFonts w:ascii="Times New Roman" w:hAnsi="Times New Roman" w:cs="Times New Roman"/>
          <w:lang w:val="en-IN"/>
        </w:rPr>
        <w:t>self.head</w:t>
      </w:r>
      <w:proofErr w:type="spellEnd"/>
      <w:proofErr w:type="gramEnd"/>
      <w:r w:rsidRPr="00050E32">
        <w:rPr>
          <w:rFonts w:ascii="Times New Roman" w:hAnsi="Times New Roman" w:cs="Times New Roman"/>
          <w:lang w:val="en-IN"/>
        </w:rPr>
        <w:t xml:space="preserve"> = </w:t>
      </w:r>
      <w:proofErr w:type="spellStart"/>
      <w:r w:rsidRPr="00050E32">
        <w:rPr>
          <w:rFonts w:ascii="Times New Roman" w:hAnsi="Times New Roman" w:cs="Times New Roman"/>
          <w:lang w:val="en-IN"/>
        </w:rPr>
        <w:t>prev</w:t>
      </w:r>
      <w:proofErr w:type="spellEnd"/>
    </w:p>
    <w:p w14:paraId="75E3642A" w14:textId="14A45AD5" w:rsidR="00050E32" w:rsidRPr="00050E32" w:rsidRDefault="00050E32" w:rsidP="00050E32">
      <w:pPr>
        <w:rPr>
          <w:rFonts w:ascii="Times New Roman" w:hAnsi="Times New Roman" w:cs="Times New Roman"/>
          <w:lang w:val="en-IN"/>
        </w:rPr>
      </w:pPr>
      <w:r w:rsidRPr="00050E32">
        <w:rPr>
          <w:rFonts w:ascii="Times New Roman" w:hAnsi="Times New Roman" w:cs="Times New Roman"/>
          <w:lang w:val="en-IN"/>
        </w:rPr>
        <w:t xml:space="preserve">l = </w:t>
      </w:r>
      <w:proofErr w:type="gramStart"/>
      <w:r w:rsidRPr="00050E32">
        <w:rPr>
          <w:rFonts w:ascii="Times New Roman" w:hAnsi="Times New Roman" w:cs="Times New Roman"/>
          <w:lang w:val="en-IN"/>
        </w:rPr>
        <w:t>LinkedList(</w:t>
      </w:r>
      <w:proofErr w:type="gramEnd"/>
      <w:r w:rsidRPr="00050E32">
        <w:rPr>
          <w:rFonts w:ascii="Times New Roman" w:hAnsi="Times New Roman" w:cs="Times New Roman"/>
          <w:lang w:val="en-IN"/>
        </w:rPr>
        <w:t>)</w:t>
      </w:r>
    </w:p>
    <w:p w14:paraId="2F868C48" w14:textId="003D6A56" w:rsidR="00050E32" w:rsidRPr="00050E32" w:rsidRDefault="00050E32" w:rsidP="00050E32">
      <w:pPr>
        <w:rPr>
          <w:rFonts w:ascii="Times New Roman" w:hAnsi="Times New Roman" w:cs="Times New Roman"/>
          <w:lang w:val="en-IN"/>
        </w:rPr>
      </w:pPr>
      <w:proofErr w:type="spellStart"/>
      <w:r w:rsidRPr="00050E32">
        <w:rPr>
          <w:rFonts w:ascii="Times New Roman" w:hAnsi="Times New Roman" w:cs="Times New Roman"/>
          <w:lang w:val="en-IN"/>
        </w:rPr>
        <w:t>l.</w:t>
      </w:r>
      <w:proofErr w:type="gramStart"/>
      <w:r w:rsidRPr="00050E32">
        <w:rPr>
          <w:rFonts w:ascii="Times New Roman" w:hAnsi="Times New Roman" w:cs="Times New Roman"/>
          <w:lang w:val="en-IN"/>
        </w:rPr>
        <w:t>append</w:t>
      </w:r>
      <w:proofErr w:type="spellEnd"/>
      <w:r w:rsidRPr="00050E32">
        <w:rPr>
          <w:rFonts w:ascii="Times New Roman" w:hAnsi="Times New Roman" w:cs="Times New Roman"/>
          <w:lang w:val="en-IN"/>
        </w:rPr>
        <w:t>(</w:t>
      </w:r>
      <w:proofErr w:type="gramEnd"/>
      <w:r w:rsidRPr="00050E32">
        <w:rPr>
          <w:rFonts w:ascii="Times New Roman" w:hAnsi="Times New Roman" w:cs="Times New Roman"/>
          <w:lang w:val="en-IN"/>
        </w:rPr>
        <w:t>71)</w:t>
      </w:r>
    </w:p>
    <w:p w14:paraId="57C064B8" w14:textId="4F250742" w:rsidR="00050E32" w:rsidRPr="00050E32" w:rsidRDefault="00050E32" w:rsidP="00050E32">
      <w:pPr>
        <w:rPr>
          <w:rFonts w:ascii="Times New Roman" w:hAnsi="Times New Roman" w:cs="Times New Roman"/>
          <w:lang w:val="en-IN"/>
        </w:rPr>
      </w:pPr>
      <w:proofErr w:type="spellStart"/>
      <w:r w:rsidRPr="00050E32">
        <w:rPr>
          <w:rFonts w:ascii="Times New Roman" w:hAnsi="Times New Roman" w:cs="Times New Roman"/>
          <w:lang w:val="en-IN"/>
        </w:rPr>
        <w:t>l.</w:t>
      </w:r>
      <w:proofErr w:type="gramStart"/>
      <w:r w:rsidRPr="00050E32">
        <w:rPr>
          <w:rFonts w:ascii="Times New Roman" w:hAnsi="Times New Roman" w:cs="Times New Roman"/>
          <w:lang w:val="en-IN"/>
        </w:rPr>
        <w:t>append</w:t>
      </w:r>
      <w:proofErr w:type="spellEnd"/>
      <w:r w:rsidRPr="00050E32">
        <w:rPr>
          <w:rFonts w:ascii="Times New Roman" w:hAnsi="Times New Roman" w:cs="Times New Roman"/>
          <w:lang w:val="en-IN"/>
        </w:rPr>
        <w:t>(</w:t>
      </w:r>
      <w:proofErr w:type="gramEnd"/>
      <w:r w:rsidRPr="00050E32">
        <w:rPr>
          <w:rFonts w:ascii="Times New Roman" w:hAnsi="Times New Roman" w:cs="Times New Roman"/>
          <w:lang w:val="en-IN"/>
        </w:rPr>
        <w:t>72)</w:t>
      </w:r>
    </w:p>
    <w:p w14:paraId="0AE4DA63" w14:textId="5A945AA6" w:rsidR="00050E32" w:rsidRPr="00050E32" w:rsidRDefault="00050E32" w:rsidP="00050E32">
      <w:pPr>
        <w:rPr>
          <w:rFonts w:ascii="Times New Roman" w:hAnsi="Times New Roman" w:cs="Times New Roman"/>
          <w:lang w:val="en-IN"/>
        </w:rPr>
      </w:pPr>
      <w:proofErr w:type="spellStart"/>
      <w:r w:rsidRPr="00050E32">
        <w:rPr>
          <w:rFonts w:ascii="Times New Roman" w:hAnsi="Times New Roman" w:cs="Times New Roman"/>
          <w:lang w:val="en-IN"/>
        </w:rPr>
        <w:t>l.</w:t>
      </w:r>
      <w:proofErr w:type="gramStart"/>
      <w:r w:rsidRPr="00050E32">
        <w:rPr>
          <w:rFonts w:ascii="Times New Roman" w:hAnsi="Times New Roman" w:cs="Times New Roman"/>
          <w:lang w:val="en-IN"/>
        </w:rPr>
        <w:t>append</w:t>
      </w:r>
      <w:proofErr w:type="spellEnd"/>
      <w:r w:rsidRPr="00050E32">
        <w:rPr>
          <w:rFonts w:ascii="Times New Roman" w:hAnsi="Times New Roman" w:cs="Times New Roman"/>
          <w:lang w:val="en-IN"/>
        </w:rPr>
        <w:t>(</w:t>
      </w:r>
      <w:proofErr w:type="gramEnd"/>
      <w:r w:rsidRPr="00050E32">
        <w:rPr>
          <w:rFonts w:ascii="Times New Roman" w:hAnsi="Times New Roman" w:cs="Times New Roman"/>
          <w:lang w:val="en-IN"/>
        </w:rPr>
        <w:t>56)</w:t>
      </w:r>
    </w:p>
    <w:p w14:paraId="089ABEE4" w14:textId="77777777" w:rsidR="00050E32" w:rsidRPr="00050E32" w:rsidRDefault="00050E32" w:rsidP="00050E32">
      <w:pPr>
        <w:rPr>
          <w:rFonts w:ascii="Times New Roman" w:hAnsi="Times New Roman" w:cs="Times New Roman"/>
          <w:lang w:val="en-IN"/>
        </w:rPr>
      </w:pPr>
      <w:r w:rsidRPr="00050E32">
        <w:rPr>
          <w:rFonts w:ascii="Times New Roman" w:hAnsi="Times New Roman" w:cs="Times New Roman"/>
          <w:lang w:val="en-IN"/>
        </w:rPr>
        <w:t>print("List:")</w:t>
      </w:r>
    </w:p>
    <w:p w14:paraId="3399E9C6" w14:textId="08667B35" w:rsidR="00050E32" w:rsidRPr="00050E32" w:rsidRDefault="00050E32" w:rsidP="00050E32">
      <w:pPr>
        <w:rPr>
          <w:rFonts w:ascii="Times New Roman" w:hAnsi="Times New Roman" w:cs="Times New Roman"/>
          <w:lang w:val="en-IN"/>
        </w:rPr>
      </w:pPr>
      <w:proofErr w:type="spellStart"/>
      <w:r w:rsidRPr="00050E32">
        <w:rPr>
          <w:rFonts w:ascii="Times New Roman" w:hAnsi="Times New Roman" w:cs="Times New Roman"/>
          <w:lang w:val="en-IN"/>
        </w:rPr>
        <w:t>l.</w:t>
      </w:r>
      <w:proofErr w:type="gramStart"/>
      <w:r w:rsidRPr="00050E32">
        <w:rPr>
          <w:rFonts w:ascii="Times New Roman" w:hAnsi="Times New Roman" w:cs="Times New Roman"/>
          <w:lang w:val="en-IN"/>
        </w:rPr>
        <w:t>display</w:t>
      </w:r>
      <w:proofErr w:type="spellEnd"/>
      <w:r w:rsidRPr="00050E32">
        <w:rPr>
          <w:rFonts w:ascii="Times New Roman" w:hAnsi="Times New Roman" w:cs="Times New Roman"/>
          <w:lang w:val="en-IN"/>
        </w:rPr>
        <w:t>(</w:t>
      </w:r>
      <w:proofErr w:type="gramEnd"/>
      <w:r w:rsidRPr="00050E32">
        <w:rPr>
          <w:rFonts w:ascii="Times New Roman" w:hAnsi="Times New Roman" w:cs="Times New Roman"/>
          <w:lang w:val="en-IN"/>
        </w:rPr>
        <w:t>)</w:t>
      </w:r>
    </w:p>
    <w:p w14:paraId="32AA2C91" w14:textId="5E915F1E" w:rsidR="00050E32" w:rsidRPr="00050E32" w:rsidRDefault="00050E32" w:rsidP="00050E32">
      <w:pPr>
        <w:rPr>
          <w:rFonts w:ascii="Times New Roman" w:hAnsi="Times New Roman" w:cs="Times New Roman"/>
          <w:lang w:val="en-IN"/>
        </w:rPr>
      </w:pPr>
      <w:proofErr w:type="spellStart"/>
      <w:r w:rsidRPr="00050E32">
        <w:rPr>
          <w:rFonts w:ascii="Times New Roman" w:hAnsi="Times New Roman" w:cs="Times New Roman"/>
          <w:lang w:val="en-IN"/>
        </w:rPr>
        <w:t>l.</w:t>
      </w:r>
      <w:proofErr w:type="gramStart"/>
      <w:r w:rsidRPr="00050E32">
        <w:rPr>
          <w:rFonts w:ascii="Times New Roman" w:hAnsi="Times New Roman" w:cs="Times New Roman"/>
          <w:lang w:val="en-IN"/>
        </w:rPr>
        <w:t>reverse</w:t>
      </w:r>
      <w:proofErr w:type="spellEnd"/>
      <w:r w:rsidRPr="00050E32">
        <w:rPr>
          <w:rFonts w:ascii="Times New Roman" w:hAnsi="Times New Roman" w:cs="Times New Roman"/>
          <w:lang w:val="en-IN"/>
        </w:rPr>
        <w:t>(</w:t>
      </w:r>
      <w:proofErr w:type="gramEnd"/>
      <w:r w:rsidRPr="00050E32">
        <w:rPr>
          <w:rFonts w:ascii="Times New Roman" w:hAnsi="Times New Roman" w:cs="Times New Roman"/>
          <w:lang w:val="en-IN"/>
        </w:rPr>
        <w:t>)</w:t>
      </w:r>
    </w:p>
    <w:p w14:paraId="457C9622" w14:textId="77777777" w:rsidR="00050E32" w:rsidRPr="00050E32" w:rsidRDefault="00050E32" w:rsidP="00050E32">
      <w:pPr>
        <w:rPr>
          <w:rFonts w:ascii="Times New Roman" w:hAnsi="Times New Roman" w:cs="Times New Roman"/>
          <w:lang w:val="en-IN"/>
        </w:rPr>
      </w:pPr>
      <w:proofErr w:type="gramStart"/>
      <w:r w:rsidRPr="00050E32">
        <w:rPr>
          <w:rFonts w:ascii="Times New Roman" w:hAnsi="Times New Roman" w:cs="Times New Roman"/>
          <w:lang w:val="en-IN"/>
        </w:rPr>
        <w:t>print(</w:t>
      </w:r>
      <w:proofErr w:type="gramEnd"/>
      <w:r w:rsidRPr="00050E32">
        <w:rPr>
          <w:rFonts w:ascii="Times New Roman" w:hAnsi="Times New Roman" w:cs="Times New Roman"/>
          <w:lang w:val="en-IN"/>
        </w:rPr>
        <w:t>"reversed list:")</w:t>
      </w:r>
    </w:p>
    <w:p w14:paraId="57987FED" w14:textId="09FAEAF4" w:rsidR="00050E32" w:rsidRPr="00050E32" w:rsidRDefault="00050E32" w:rsidP="00050E32">
      <w:pPr>
        <w:rPr>
          <w:rFonts w:ascii="Times New Roman" w:hAnsi="Times New Roman" w:cs="Times New Roman"/>
          <w:lang w:val="en-IN"/>
        </w:rPr>
      </w:pPr>
      <w:proofErr w:type="spellStart"/>
      <w:r w:rsidRPr="00050E32">
        <w:rPr>
          <w:rFonts w:ascii="Times New Roman" w:hAnsi="Times New Roman" w:cs="Times New Roman"/>
          <w:lang w:val="en-IN"/>
        </w:rPr>
        <w:t>l.</w:t>
      </w:r>
      <w:proofErr w:type="gramStart"/>
      <w:r w:rsidRPr="00050E32">
        <w:rPr>
          <w:rFonts w:ascii="Times New Roman" w:hAnsi="Times New Roman" w:cs="Times New Roman"/>
          <w:lang w:val="en-IN"/>
        </w:rPr>
        <w:t>display</w:t>
      </w:r>
      <w:proofErr w:type="spellEnd"/>
      <w:r w:rsidRPr="00050E32">
        <w:rPr>
          <w:rFonts w:ascii="Times New Roman" w:hAnsi="Times New Roman" w:cs="Times New Roman"/>
          <w:lang w:val="en-IN"/>
        </w:rPr>
        <w:t>(</w:t>
      </w:r>
      <w:proofErr w:type="gramEnd"/>
      <w:r w:rsidRPr="00050E32">
        <w:rPr>
          <w:rFonts w:ascii="Times New Roman" w:hAnsi="Times New Roman" w:cs="Times New Roman"/>
          <w:lang w:val="en-IN"/>
        </w:rPr>
        <w:t>)</w:t>
      </w:r>
    </w:p>
    <w:p w14:paraId="10707E51" w14:textId="77777777" w:rsidR="00050E32" w:rsidRPr="00050E32" w:rsidRDefault="00050E32" w:rsidP="00050E32">
      <w:pPr>
        <w:rPr>
          <w:rFonts w:ascii="Times New Roman" w:hAnsi="Times New Roman" w:cs="Times New Roman"/>
          <w:lang w:val="en-IN"/>
        </w:rPr>
      </w:pPr>
    </w:p>
    <w:p w14:paraId="10107EC5" w14:textId="62BEA8E6" w:rsidR="00050E32" w:rsidRPr="00E817BB" w:rsidRDefault="00050E32">
      <w:pPr>
        <w:rPr>
          <w:rFonts w:ascii="Times New Roman" w:hAnsi="Times New Roman" w:cs="Times New Roman"/>
        </w:rPr>
      </w:pPr>
      <w:r w:rsidRPr="00050E32">
        <w:rPr>
          <w:rFonts w:ascii="Times New Roman" w:hAnsi="Times New Roman" w:cs="Times New Roman"/>
        </w:rPr>
        <w:drawing>
          <wp:inline distT="0" distB="0" distL="0" distR="0" wp14:anchorId="476273C5" wp14:editId="2150E294">
            <wp:extent cx="5486400" cy="1276985"/>
            <wp:effectExtent l="0" t="0" r="0" b="0"/>
            <wp:docPr id="1748443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4433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8CCA8" w14:textId="77777777" w:rsidR="007C4E9E" w:rsidRPr="00E817BB" w:rsidRDefault="00000000">
      <w:pPr>
        <w:pStyle w:val="Heading2"/>
        <w:rPr>
          <w:rFonts w:ascii="Times New Roman" w:hAnsi="Times New Roman" w:cs="Times New Roman"/>
          <w:color w:val="auto"/>
        </w:rPr>
      </w:pPr>
      <w:r w:rsidRPr="00E817BB">
        <w:rPr>
          <w:rFonts w:ascii="Times New Roman" w:hAnsi="Times New Roman" w:cs="Times New Roman"/>
          <w:color w:val="auto"/>
        </w:rPr>
        <w:t>Section 3: SQL with Python Integration (30 mins)</w:t>
      </w:r>
    </w:p>
    <w:p w14:paraId="36A01A54" w14:textId="77777777" w:rsidR="007C4E9E" w:rsidRDefault="00000000">
      <w:pPr>
        <w:rPr>
          <w:rFonts w:ascii="Times New Roman" w:hAnsi="Times New Roman" w:cs="Times New Roman"/>
        </w:rPr>
      </w:pPr>
      <w:r w:rsidRPr="00E817BB">
        <w:rPr>
          <w:rFonts w:ascii="Times New Roman" w:hAnsi="Times New Roman" w:cs="Times New Roman"/>
        </w:rPr>
        <w:t>Q5. SQL + Python – Student Scores Table</w:t>
      </w:r>
      <w:r w:rsidRPr="00E817BB">
        <w:rPr>
          <w:rFonts w:ascii="Times New Roman" w:hAnsi="Times New Roman" w:cs="Times New Roman"/>
        </w:rPr>
        <w:br/>
        <w:t xml:space="preserve">- Create table </w:t>
      </w:r>
      <w:proofErr w:type="gramStart"/>
      <w:r w:rsidRPr="00E817BB">
        <w:rPr>
          <w:rFonts w:ascii="Times New Roman" w:hAnsi="Times New Roman" w:cs="Times New Roman"/>
        </w:rPr>
        <w:t>StudentScores(</w:t>
      </w:r>
      <w:proofErr w:type="gramEnd"/>
      <w:r w:rsidRPr="00E817BB">
        <w:rPr>
          <w:rFonts w:ascii="Times New Roman" w:hAnsi="Times New Roman" w:cs="Times New Roman"/>
        </w:rPr>
        <w:t>name VARCHAR, subject VARCHAR, marks INT)</w:t>
      </w:r>
      <w:r w:rsidRPr="00E817BB">
        <w:rPr>
          <w:rFonts w:ascii="Times New Roman" w:hAnsi="Times New Roman" w:cs="Times New Roman"/>
        </w:rPr>
        <w:br/>
        <w:t>- Insert sample data</w:t>
      </w:r>
      <w:r w:rsidRPr="00E817BB">
        <w:rPr>
          <w:rFonts w:ascii="Times New Roman" w:hAnsi="Times New Roman" w:cs="Times New Roman"/>
        </w:rPr>
        <w:br/>
        <w:t>- Use Python to display records, show average marks, list students scoring &lt;40</w:t>
      </w:r>
    </w:p>
    <w:p w14:paraId="446E8E57" w14:textId="77777777" w:rsidR="00300D9C" w:rsidRPr="00300D9C" w:rsidRDefault="00300D9C" w:rsidP="00300D9C">
      <w:pPr>
        <w:rPr>
          <w:rFonts w:ascii="Times New Roman" w:hAnsi="Times New Roman" w:cs="Times New Roman"/>
        </w:rPr>
      </w:pPr>
      <w:r w:rsidRPr="00300D9C">
        <w:rPr>
          <w:rFonts w:ascii="Times New Roman" w:hAnsi="Times New Roman" w:cs="Times New Roman"/>
        </w:rPr>
        <w:t xml:space="preserve">use </w:t>
      </w:r>
      <w:proofErr w:type="spellStart"/>
      <w:r w:rsidRPr="00300D9C">
        <w:rPr>
          <w:rFonts w:ascii="Times New Roman" w:hAnsi="Times New Roman" w:cs="Times New Roman"/>
        </w:rPr>
        <w:t>hexaware</w:t>
      </w:r>
      <w:proofErr w:type="spellEnd"/>
      <w:r w:rsidRPr="00300D9C">
        <w:rPr>
          <w:rFonts w:ascii="Times New Roman" w:hAnsi="Times New Roman" w:cs="Times New Roman"/>
        </w:rPr>
        <w:t>;</w:t>
      </w:r>
    </w:p>
    <w:p w14:paraId="605783A2" w14:textId="77777777" w:rsidR="00300D9C" w:rsidRPr="00300D9C" w:rsidRDefault="00300D9C" w:rsidP="00300D9C">
      <w:pPr>
        <w:rPr>
          <w:rFonts w:ascii="Times New Roman" w:hAnsi="Times New Roman" w:cs="Times New Roman"/>
        </w:rPr>
      </w:pPr>
      <w:r w:rsidRPr="00300D9C">
        <w:rPr>
          <w:rFonts w:ascii="Times New Roman" w:hAnsi="Times New Roman" w:cs="Times New Roman"/>
        </w:rPr>
        <w:t xml:space="preserve">create table </w:t>
      </w:r>
      <w:proofErr w:type="spellStart"/>
      <w:r w:rsidRPr="00300D9C">
        <w:rPr>
          <w:rFonts w:ascii="Times New Roman" w:hAnsi="Times New Roman" w:cs="Times New Roman"/>
        </w:rPr>
        <w:t>studentscores</w:t>
      </w:r>
      <w:proofErr w:type="spellEnd"/>
      <w:r w:rsidRPr="00300D9C">
        <w:rPr>
          <w:rFonts w:ascii="Times New Roman" w:hAnsi="Times New Roman" w:cs="Times New Roman"/>
        </w:rPr>
        <w:t xml:space="preserve"> (</w:t>
      </w:r>
    </w:p>
    <w:p w14:paraId="1861CA80" w14:textId="77777777" w:rsidR="00300D9C" w:rsidRPr="00300D9C" w:rsidRDefault="00300D9C" w:rsidP="00300D9C">
      <w:pPr>
        <w:rPr>
          <w:rFonts w:ascii="Times New Roman" w:hAnsi="Times New Roman" w:cs="Times New Roman"/>
        </w:rPr>
      </w:pPr>
      <w:r w:rsidRPr="00300D9C">
        <w:rPr>
          <w:rFonts w:ascii="Times New Roman" w:hAnsi="Times New Roman" w:cs="Times New Roman"/>
        </w:rPr>
        <w:t xml:space="preserve">    name </w:t>
      </w:r>
      <w:proofErr w:type="gramStart"/>
      <w:r w:rsidRPr="00300D9C">
        <w:rPr>
          <w:rFonts w:ascii="Times New Roman" w:hAnsi="Times New Roman" w:cs="Times New Roman"/>
        </w:rPr>
        <w:t>varchar(</w:t>
      </w:r>
      <w:proofErr w:type="gramEnd"/>
      <w:r w:rsidRPr="00300D9C">
        <w:rPr>
          <w:rFonts w:ascii="Times New Roman" w:hAnsi="Times New Roman" w:cs="Times New Roman"/>
        </w:rPr>
        <w:t>50),</w:t>
      </w:r>
    </w:p>
    <w:p w14:paraId="7AA25282" w14:textId="77777777" w:rsidR="00300D9C" w:rsidRPr="00300D9C" w:rsidRDefault="00300D9C" w:rsidP="00300D9C">
      <w:pPr>
        <w:rPr>
          <w:rFonts w:ascii="Times New Roman" w:hAnsi="Times New Roman" w:cs="Times New Roman"/>
        </w:rPr>
      </w:pPr>
      <w:r w:rsidRPr="00300D9C">
        <w:rPr>
          <w:rFonts w:ascii="Times New Roman" w:hAnsi="Times New Roman" w:cs="Times New Roman"/>
        </w:rPr>
        <w:t xml:space="preserve">    subject </w:t>
      </w:r>
      <w:proofErr w:type="gramStart"/>
      <w:r w:rsidRPr="00300D9C">
        <w:rPr>
          <w:rFonts w:ascii="Times New Roman" w:hAnsi="Times New Roman" w:cs="Times New Roman"/>
        </w:rPr>
        <w:t>varchar(</w:t>
      </w:r>
      <w:proofErr w:type="gramEnd"/>
      <w:r w:rsidRPr="00300D9C">
        <w:rPr>
          <w:rFonts w:ascii="Times New Roman" w:hAnsi="Times New Roman" w:cs="Times New Roman"/>
        </w:rPr>
        <w:t>50),</w:t>
      </w:r>
    </w:p>
    <w:p w14:paraId="40444667" w14:textId="77777777" w:rsidR="00300D9C" w:rsidRPr="00300D9C" w:rsidRDefault="00300D9C" w:rsidP="00300D9C">
      <w:pPr>
        <w:rPr>
          <w:rFonts w:ascii="Times New Roman" w:hAnsi="Times New Roman" w:cs="Times New Roman"/>
        </w:rPr>
      </w:pPr>
      <w:r w:rsidRPr="00300D9C">
        <w:rPr>
          <w:rFonts w:ascii="Times New Roman" w:hAnsi="Times New Roman" w:cs="Times New Roman"/>
        </w:rPr>
        <w:t xml:space="preserve">    marks int</w:t>
      </w:r>
    </w:p>
    <w:p w14:paraId="164DBCF4" w14:textId="77777777" w:rsidR="00300D9C" w:rsidRPr="00300D9C" w:rsidRDefault="00300D9C" w:rsidP="00300D9C">
      <w:pPr>
        <w:rPr>
          <w:rFonts w:ascii="Times New Roman" w:hAnsi="Times New Roman" w:cs="Times New Roman"/>
        </w:rPr>
      </w:pPr>
      <w:r w:rsidRPr="00300D9C">
        <w:rPr>
          <w:rFonts w:ascii="Times New Roman" w:hAnsi="Times New Roman" w:cs="Times New Roman"/>
        </w:rPr>
        <w:t>);</w:t>
      </w:r>
    </w:p>
    <w:p w14:paraId="3F56A6D2" w14:textId="77777777" w:rsidR="00300D9C" w:rsidRPr="00300D9C" w:rsidRDefault="00300D9C" w:rsidP="00300D9C">
      <w:pPr>
        <w:rPr>
          <w:rFonts w:ascii="Times New Roman" w:hAnsi="Times New Roman" w:cs="Times New Roman"/>
        </w:rPr>
      </w:pPr>
      <w:r w:rsidRPr="00300D9C">
        <w:rPr>
          <w:rFonts w:ascii="Times New Roman" w:hAnsi="Times New Roman" w:cs="Times New Roman"/>
        </w:rPr>
        <w:t xml:space="preserve">insert into </w:t>
      </w:r>
      <w:proofErr w:type="spellStart"/>
      <w:r w:rsidRPr="00300D9C">
        <w:rPr>
          <w:rFonts w:ascii="Times New Roman" w:hAnsi="Times New Roman" w:cs="Times New Roman"/>
        </w:rPr>
        <w:t>studentscores</w:t>
      </w:r>
      <w:proofErr w:type="spellEnd"/>
      <w:r w:rsidRPr="00300D9C">
        <w:rPr>
          <w:rFonts w:ascii="Times New Roman" w:hAnsi="Times New Roman" w:cs="Times New Roman"/>
        </w:rPr>
        <w:t xml:space="preserve"> values ('</w:t>
      </w:r>
      <w:proofErr w:type="spellStart"/>
      <w:r w:rsidRPr="00300D9C">
        <w:rPr>
          <w:rFonts w:ascii="Times New Roman" w:hAnsi="Times New Roman" w:cs="Times New Roman"/>
        </w:rPr>
        <w:t>yuvasri</w:t>
      </w:r>
      <w:proofErr w:type="spellEnd"/>
      <w:r w:rsidRPr="00300D9C">
        <w:rPr>
          <w:rFonts w:ascii="Times New Roman" w:hAnsi="Times New Roman" w:cs="Times New Roman"/>
        </w:rPr>
        <w:t>', 'math', 85);</w:t>
      </w:r>
    </w:p>
    <w:p w14:paraId="7A4A9962" w14:textId="77777777" w:rsidR="00300D9C" w:rsidRPr="00300D9C" w:rsidRDefault="00300D9C" w:rsidP="00300D9C">
      <w:pPr>
        <w:rPr>
          <w:rFonts w:ascii="Times New Roman" w:hAnsi="Times New Roman" w:cs="Times New Roman"/>
        </w:rPr>
      </w:pPr>
      <w:r w:rsidRPr="00300D9C">
        <w:rPr>
          <w:rFonts w:ascii="Times New Roman" w:hAnsi="Times New Roman" w:cs="Times New Roman"/>
        </w:rPr>
        <w:t xml:space="preserve">insert into </w:t>
      </w:r>
      <w:proofErr w:type="spellStart"/>
      <w:r w:rsidRPr="00300D9C">
        <w:rPr>
          <w:rFonts w:ascii="Times New Roman" w:hAnsi="Times New Roman" w:cs="Times New Roman"/>
        </w:rPr>
        <w:t>studentscores</w:t>
      </w:r>
      <w:proofErr w:type="spellEnd"/>
      <w:r w:rsidRPr="00300D9C">
        <w:rPr>
          <w:rFonts w:ascii="Times New Roman" w:hAnsi="Times New Roman" w:cs="Times New Roman"/>
        </w:rPr>
        <w:t xml:space="preserve"> values ('</w:t>
      </w:r>
      <w:proofErr w:type="spellStart"/>
      <w:r w:rsidRPr="00300D9C">
        <w:rPr>
          <w:rFonts w:ascii="Times New Roman" w:hAnsi="Times New Roman" w:cs="Times New Roman"/>
        </w:rPr>
        <w:t>arun</w:t>
      </w:r>
      <w:proofErr w:type="spellEnd"/>
      <w:r w:rsidRPr="00300D9C">
        <w:rPr>
          <w:rFonts w:ascii="Times New Roman" w:hAnsi="Times New Roman" w:cs="Times New Roman"/>
        </w:rPr>
        <w:t>', 'math', 35);</w:t>
      </w:r>
    </w:p>
    <w:p w14:paraId="1AEB2F4D" w14:textId="77777777" w:rsidR="00300D9C" w:rsidRPr="00300D9C" w:rsidRDefault="00300D9C" w:rsidP="00300D9C">
      <w:pPr>
        <w:rPr>
          <w:rFonts w:ascii="Times New Roman" w:hAnsi="Times New Roman" w:cs="Times New Roman"/>
        </w:rPr>
      </w:pPr>
      <w:r w:rsidRPr="00300D9C">
        <w:rPr>
          <w:rFonts w:ascii="Times New Roman" w:hAnsi="Times New Roman" w:cs="Times New Roman"/>
        </w:rPr>
        <w:t xml:space="preserve">insert into </w:t>
      </w:r>
      <w:proofErr w:type="spellStart"/>
      <w:r w:rsidRPr="00300D9C">
        <w:rPr>
          <w:rFonts w:ascii="Times New Roman" w:hAnsi="Times New Roman" w:cs="Times New Roman"/>
        </w:rPr>
        <w:t>studentscores</w:t>
      </w:r>
      <w:proofErr w:type="spellEnd"/>
      <w:r w:rsidRPr="00300D9C">
        <w:rPr>
          <w:rFonts w:ascii="Times New Roman" w:hAnsi="Times New Roman" w:cs="Times New Roman"/>
        </w:rPr>
        <w:t xml:space="preserve"> values ('</w:t>
      </w:r>
      <w:proofErr w:type="spellStart"/>
      <w:r w:rsidRPr="00300D9C">
        <w:rPr>
          <w:rFonts w:ascii="Times New Roman" w:hAnsi="Times New Roman" w:cs="Times New Roman"/>
        </w:rPr>
        <w:t>divya</w:t>
      </w:r>
      <w:proofErr w:type="spellEnd"/>
      <w:r w:rsidRPr="00300D9C">
        <w:rPr>
          <w:rFonts w:ascii="Times New Roman" w:hAnsi="Times New Roman" w:cs="Times New Roman"/>
        </w:rPr>
        <w:t>', 'science', 42);</w:t>
      </w:r>
    </w:p>
    <w:p w14:paraId="4B8269A0" w14:textId="77777777" w:rsidR="00300D9C" w:rsidRPr="00300D9C" w:rsidRDefault="00300D9C" w:rsidP="00300D9C">
      <w:pPr>
        <w:rPr>
          <w:rFonts w:ascii="Times New Roman" w:hAnsi="Times New Roman" w:cs="Times New Roman"/>
        </w:rPr>
      </w:pPr>
      <w:r w:rsidRPr="00300D9C">
        <w:rPr>
          <w:rFonts w:ascii="Times New Roman" w:hAnsi="Times New Roman" w:cs="Times New Roman"/>
        </w:rPr>
        <w:t xml:space="preserve">insert into </w:t>
      </w:r>
      <w:proofErr w:type="spellStart"/>
      <w:r w:rsidRPr="00300D9C">
        <w:rPr>
          <w:rFonts w:ascii="Times New Roman" w:hAnsi="Times New Roman" w:cs="Times New Roman"/>
        </w:rPr>
        <w:t>studentscores</w:t>
      </w:r>
      <w:proofErr w:type="spellEnd"/>
      <w:r w:rsidRPr="00300D9C">
        <w:rPr>
          <w:rFonts w:ascii="Times New Roman" w:hAnsi="Times New Roman" w:cs="Times New Roman"/>
        </w:rPr>
        <w:t xml:space="preserve"> values ('</w:t>
      </w:r>
      <w:proofErr w:type="spellStart"/>
      <w:r w:rsidRPr="00300D9C">
        <w:rPr>
          <w:rFonts w:ascii="Times New Roman" w:hAnsi="Times New Roman" w:cs="Times New Roman"/>
        </w:rPr>
        <w:t>karan</w:t>
      </w:r>
      <w:proofErr w:type="spellEnd"/>
      <w:r w:rsidRPr="00300D9C">
        <w:rPr>
          <w:rFonts w:ascii="Times New Roman" w:hAnsi="Times New Roman" w:cs="Times New Roman"/>
        </w:rPr>
        <w:t>', 'science', 25);</w:t>
      </w:r>
    </w:p>
    <w:p w14:paraId="4419D47F" w14:textId="651AF1FE" w:rsidR="00300D9C" w:rsidRDefault="00300D9C" w:rsidP="00300D9C">
      <w:pPr>
        <w:rPr>
          <w:rFonts w:ascii="Times New Roman" w:hAnsi="Times New Roman" w:cs="Times New Roman"/>
        </w:rPr>
      </w:pPr>
      <w:r w:rsidRPr="00300D9C">
        <w:rPr>
          <w:rFonts w:ascii="Times New Roman" w:hAnsi="Times New Roman" w:cs="Times New Roman"/>
        </w:rPr>
        <w:t xml:space="preserve">insert into </w:t>
      </w:r>
      <w:proofErr w:type="spellStart"/>
      <w:r w:rsidRPr="00300D9C">
        <w:rPr>
          <w:rFonts w:ascii="Times New Roman" w:hAnsi="Times New Roman" w:cs="Times New Roman"/>
        </w:rPr>
        <w:t>studentscores</w:t>
      </w:r>
      <w:proofErr w:type="spellEnd"/>
      <w:r w:rsidRPr="00300D9C">
        <w:rPr>
          <w:rFonts w:ascii="Times New Roman" w:hAnsi="Times New Roman" w:cs="Times New Roman"/>
        </w:rPr>
        <w:t xml:space="preserve"> values ('</w:t>
      </w:r>
      <w:proofErr w:type="spellStart"/>
      <w:r w:rsidRPr="00300D9C">
        <w:rPr>
          <w:rFonts w:ascii="Times New Roman" w:hAnsi="Times New Roman" w:cs="Times New Roman"/>
        </w:rPr>
        <w:t>meena</w:t>
      </w:r>
      <w:proofErr w:type="spellEnd"/>
      <w:r w:rsidRPr="00300D9C">
        <w:rPr>
          <w:rFonts w:ascii="Times New Roman" w:hAnsi="Times New Roman" w:cs="Times New Roman"/>
        </w:rPr>
        <w:t>', '</w:t>
      </w:r>
      <w:proofErr w:type="spellStart"/>
      <w:r w:rsidRPr="00300D9C">
        <w:rPr>
          <w:rFonts w:ascii="Times New Roman" w:hAnsi="Times New Roman" w:cs="Times New Roman"/>
        </w:rPr>
        <w:t>english</w:t>
      </w:r>
      <w:proofErr w:type="spellEnd"/>
      <w:r w:rsidRPr="00300D9C">
        <w:rPr>
          <w:rFonts w:ascii="Times New Roman" w:hAnsi="Times New Roman" w:cs="Times New Roman"/>
        </w:rPr>
        <w:t>', 75);</w:t>
      </w:r>
    </w:p>
    <w:p w14:paraId="470B33FE" w14:textId="77777777" w:rsidR="008D490D" w:rsidRPr="008D490D" w:rsidRDefault="008D490D" w:rsidP="008D490D">
      <w:pPr>
        <w:rPr>
          <w:rFonts w:ascii="Times New Roman" w:hAnsi="Times New Roman" w:cs="Times New Roman"/>
          <w:lang w:val="en-IN"/>
        </w:rPr>
      </w:pPr>
      <w:r w:rsidRPr="008D490D">
        <w:rPr>
          <w:rFonts w:ascii="Times New Roman" w:hAnsi="Times New Roman" w:cs="Times New Roman"/>
          <w:lang w:val="en-IN"/>
        </w:rPr>
        <w:t xml:space="preserve">import </w:t>
      </w:r>
      <w:proofErr w:type="spellStart"/>
      <w:proofErr w:type="gramStart"/>
      <w:r w:rsidRPr="008D490D">
        <w:rPr>
          <w:rFonts w:ascii="Times New Roman" w:hAnsi="Times New Roman" w:cs="Times New Roman"/>
          <w:lang w:val="en-IN"/>
        </w:rPr>
        <w:t>mysql.connector</w:t>
      </w:r>
      <w:proofErr w:type="spellEnd"/>
      <w:proofErr w:type="gramEnd"/>
    </w:p>
    <w:p w14:paraId="13D67AC8" w14:textId="77777777" w:rsidR="008D490D" w:rsidRPr="008D490D" w:rsidRDefault="008D490D" w:rsidP="008D490D">
      <w:pPr>
        <w:rPr>
          <w:rFonts w:ascii="Times New Roman" w:hAnsi="Times New Roman" w:cs="Times New Roman"/>
          <w:lang w:val="en-IN"/>
        </w:rPr>
      </w:pPr>
    </w:p>
    <w:p w14:paraId="26310687" w14:textId="77777777" w:rsidR="008D490D" w:rsidRPr="008D490D" w:rsidRDefault="008D490D" w:rsidP="008D490D">
      <w:pPr>
        <w:rPr>
          <w:rFonts w:ascii="Times New Roman" w:hAnsi="Times New Roman" w:cs="Times New Roman"/>
          <w:lang w:val="en-IN"/>
        </w:rPr>
      </w:pPr>
      <w:r w:rsidRPr="008D490D">
        <w:rPr>
          <w:rFonts w:ascii="Times New Roman" w:hAnsi="Times New Roman" w:cs="Times New Roman"/>
          <w:lang w:val="en-IN"/>
        </w:rPr>
        <w:t xml:space="preserve">conn = </w:t>
      </w:r>
      <w:proofErr w:type="spellStart"/>
      <w:proofErr w:type="gramStart"/>
      <w:r w:rsidRPr="008D490D">
        <w:rPr>
          <w:rFonts w:ascii="Times New Roman" w:hAnsi="Times New Roman" w:cs="Times New Roman"/>
          <w:lang w:val="en-IN"/>
        </w:rPr>
        <w:t>mysql.connector</w:t>
      </w:r>
      <w:proofErr w:type="gramEnd"/>
      <w:r w:rsidRPr="008D490D">
        <w:rPr>
          <w:rFonts w:ascii="Times New Roman" w:hAnsi="Times New Roman" w:cs="Times New Roman"/>
          <w:lang w:val="en-IN"/>
        </w:rPr>
        <w:t>.</w:t>
      </w:r>
      <w:proofErr w:type="gramStart"/>
      <w:r w:rsidRPr="008D490D">
        <w:rPr>
          <w:rFonts w:ascii="Times New Roman" w:hAnsi="Times New Roman" w:cs="Times New Roman"/>
          <w:lang w:val="en-IN"/>
        </w:rPr>
        <w:t>connect</w:t>
      </w:r>
      <w:proofErr w:type="spellEnd"/>
      <w:r w:rsidRPr="008D490D">
        <w:rPr>
          <w:rFonts w:ascii="Times New Roman" w:hAnsi="Times New Roman" w:cs="Times New Roman"/>
          <w:lang w:val="en-IN"/>
        </w:rPr>
        <w:t>(</w:t>
      </w:r>
      <w:proofErr w:type="gramEnd"/>
    </w:p>
    <w:p w14:paraId="41D4218A" w14:textId="77777777" w:rsidR="008D490D" w:rsidRPr="008D490D" w:rsidRDefault="008D490D" w:rsidP="008D490D">
      <w:pPr>
        <w:rPr>
          <w:rFonts w:ascii="Times New Roman" w:hAnsi="Times New Roman" w:cs="Times New Roman"/>
          <w:lang w:val="en-IN"/>
        </w:rPr>
      </w:pPr>
      <w:r w:rsidRPr="008D490D">
        <w:rPr>
          <w:rFonts w:ascii="Times New Roman" w:hAnsi="Times New Roman" w:cs="Times New Roman"/>
          <w:lang w:val="en-IN"/>
        </w:rPr>
        <w:t>    host='localhost',</w:t>
      </w:r>
    </w:p>
    <w:p w14:paraId="02178354" w14:textId="77777777" w:rsidR="008D490D" w:rsidRPr="008D490D" w:rsidRDefault="008D490D" w:rsidP="008D490D">
      <w:pPr>
        <w:rPr>
          <w:rFonts w:ascii="Times New Roman" w:hAnsi="Times New Roman" w:cs="Times New Roman"/>
          <w:lang w:val="en-IN"/>
        </w:rPr>
      </w:pPr>
      <w:r w:rsidRPr="008D490D">
        <w:rPr>
          <w:rFonts w:ascii="Times New Roman" w:hAnsi="Times New Roman" w:cs="Times New Roman"/>
          <w:lang w:val="en-IN"/>
        </w:rPr>
        <w:t>    user='root',</w:t>
      </w:r>
    </w:p>
    <w:p w14:paraId="5B15D8F9" w14:textId="77777777" w:rsidR="008D490D" w:rsidRPr="008D490D" w:rsidRDefault="008D490D" w:rsidP="008D490D">
      <w:pPr>
        <w:rPr>
          <w:rFonts w:ascii="Times New Roman" w:hAnsi="Times New Roman" w:cs="Times New Roman"/>
          <w:lang w:val="en-IN"/>
        </w:rPr>
      </w:pPr>
      <w:r w:rsidRPr="008D490D">
        <w:rPr>
          <w:rFonts w:ascii="Times New Roman" w:hAnsi="Times New Roman" w:cs="Times New Roman"/>
          <w:lang w:val="en-IN"/>
        </w:rPr>
        <w:t>    password='Yuvasri@310*',</w:t>
      </w:r>
    </w:p>
    <w:p w14:paraId="7031AFC8" w14:textId="77777777" w:rsidR="008D490D" w:rsidRPr="008D490D" w:rsidRDefault="008D490D" w:rsidP="008D490D">
      <w:pPr>
        <w:rPr>
          <w:rFonts w:ascii="Times New Roman" w:hAnsi="Times New Roman" w:cs="Times New Roman"/>
          <w:lang w:val="en-IN"/>
        </w:rPr>
      </w:pPr>
      <w:r w:rsidRPr="008D490D">
        <w:rPr>
          <w:rFonts w:ascii="Times New Roman" w:hAnsi="Times New Roman" w:cs="Times New Roman"/>
          <w:lang w:val="en-IN"/>
        </w:rPr>
        <w:lastRenderedPageBreak/>
        <w:t>    database='</w:t>
      </w:r>
      <w:proofErr w:type="spellStart"/>
      <w:r w:rsidRPr="008D490D">
        <w:rPr>
          <w:rFonts w:ascii="Times New Roman" w:hAnsi="Times New Roman" w:cs="Times New Roman"/>
          <w:lang w:val="en-IN"/>
        </w:rPr>
        <w:t>hexaware</w:t>
      </w:r>
      <w:proofErr w:type="spellEnd"/>
      <w:r w:rsidRPr="008D490D">
        <w:rPr>
          <w:rFonts w:ascii="Times New Roman" w:hAnsi="Times New Roman" w:cs="Times New Roman"/>
          <w:lang w:val="en-IN"/>
        </w:rPr>
        <w:t>'</w:t>
      </w:r>
    </w:p>
    <w:p w14:paraId="3D318F02" w14:textId="77777777" w:rsidR="008D490D" w:rsidRPr="008D490D" w:rsidRDefault="008D490D" w:rsidP="008D490D">
      <w:pPr>
        <w:rPr>
          <w:rFonts w:ascii="Times New Roman" w:hAnsi="Times New Roman" w:cs="Times New Roman"/>
          <w:lang w:val="en-IN"/>
        </w:rPr>
      </w:pPr>
      <w:r w:rsidRPr="008D490D">
        <w:rPr>
          <w:rFonts w:ascii="Times New Roman" w:hAnsi="Times New Roman" w:cs="Times New Roman"/>
          <w:lang w:val="en-IN"/>
        </w:rPr>
        <w:t>)</w:t>
      </w:r>
    </w:p>
    <w:p w14:paraId="3148033D" w14:textId="77777777" w:rsidR="008D490D" w:rsidRPr="008D490D" w:rsidRDefault="008D490D" w:rsidP="008D490D">
      <w:pPr>
        <w:rPr>
          <w:rFonts w:ascii="Times New Roman" w:hAnsi="Times New Roman" w:cs="Times New Roman"/>
          <w:lang w:val="en-IN"/>
        </w:rPr>
      </w:pPr>
      <w:r w:rsidRPr="008D490D">
        <w:rPr>
          <w:rFonts w:ascii="Times New Roman" w:hAnsi="Times New Roman" w:cs="Times New Roman"/>
          <w:lang w:val="en-IN"/>
        </w:rPr>
        <w:t xml:space="preserve">cursor = </w:t>
      </w:r>
      <w:proofErr w:type="spellStart"/>
      <w:proofErr w:type="gramStart"/>
      <w:r w:rsidRPr="008D490D">
        <w:rPr>
          <w:rFonts w:ascii="Times New Roman" w:hAnsi="Times New Roman" w:cs="Times New Roman"/>
          <w:lang w:val="en-IN"/>
        </w:rPr>
        <w:t>conn.cursor</w:t>
      </w:r>
      <w:proofErr w:type="spellEnd"/>
      <w:proofErr w:type="gramEnd"/>
      <w:r w:rsidRPr="008D490D">
        <w:rPr>
          <w:rFonts w:ascii="Times New Roman" w:hAnsi="Times New Roman" w:cs="Times New Roman"/>
          <w:lang w:val="en-IN"/>
        </w:rPr>
        <w:t>()</w:t>
      </w:r>
    </w:p>
    <w:p w14:paraId="32B107E3" w14:textId="77777777" w:rsidR="008D490D" w:rsidRPr="008D490D" w:rsidRDefault="008D490D" w:rsidP="008D490D">
      <w:pPr>
        <w:rPr>
          <w:rFonts w:ascii="Times New Roman" w:hAnsi="Times New Roman" w:cs="Times New Roman"/>
          <w:lang w:val="en-IN"/>
        </w:rPr>
      </w:pPr>
      <w:proofErr w:type="gramStart"/>
      <w:r w:rsidRPr="008D490D">
        <w:rPr>
          <w:rFonts w:ascii="Times New Roman" w:hAnsi="Times New Roman" w:cs="Times New Roman"/>
          <w:lang w:val="en-IN"/>
        </w:rPr>
        <w:t>print(</w:t>
      </w:r>
      <w:proofErr w:type="gramEnd"/>
      <w:r w:rsidRPr="008D490D">
        <w:rPr>
          <w:rFonts w:ascii="Times New Roman" w:hAnsi="Times New Roman" w:cs="Times New Roman"/>
          <w:lang w:val="en-IN"/>
        </w:rPr>
        <w:t>"All records:")</w:t>
      </w:r>
    </w:p>
    <w:p w14:paraId="4C88694E" w14:textId="77777777" w:rsidR="008D490D" w:rsidRPr="008D490D" w:rsidRDefault="008D490D" w:rsidP="008D490D">
      <w:pPr>
        <w:rPr>
          <w:rFonts w:ascii="Times New Roman" w:hAnsi="Times New Roman" w:cs="Times New Roman"/>
          <w:lang w:val="en-IN"/>
        </w:rPr>
      </w:pPr>
      <w:proofErr w:type="spellStart"/>
      <w:proofErr w:type="gramStart"/>
      <w:r w:rsidRPr="008D490D">
        <w:rPr>
          <w:rFonts w:ascii="Times New Roman" w:hAnsi="Times New Roman" w:cs="Times New Roman"/>
          <w:lang w:val="en-IN"/>
        </w:rPr>
        <w:t>cursor.execute</w:t>
      </w:r>
      <w:proofErr w:type="spellEnd"/>
      <w:proofErr w:type="gramEnd"/>
      <w:r w:rsidRPr="008D490D">
        <w:rPr>
          <w:rFonts w:ascii="Times New Roman" w:hAnsi="Times New Roman" w:cs="Times New Roman"/>
          <w:lang w:val="en-IN"/>
        </w:rPr>
        <w:t xml:space="preserve">("select * from </w:t>
      </w:r>
      <w:proofErr w:type="spellStart"/>
      <w:r w:rsidRPr="008D490D">
        <w:rPr>
          <w:rFonts w:ascii="Times New Roman" w:hAnsi="Times New Roman" w:cs="Times New Roman"/>
          <w:lang w:val="en-IN"/>
        </w:rPr>
        <w:t>studentscores</w:t>
      </w:r>
      <w:proofErr w:type="spellEnd"/>
      <w:r w:rsidRPr="008D490D">
        <w:rPr>
          <w:rFonts w:ascii="Times New Roman" w:hAnsi="Times New Roman" w:cs="Times New Roman"/>
          <w:lang w:val="en-IN"/>
        </w:rPr>
        <w:t>")</w:t>
      </w:r>
    </w:p>
    <w:p w14:paraId="283CA702" w14:textId="77777777" w:rsidR="008D490D" w:rsidRPr="008D490D" w:rsidRDefault="008D490D" w:rsidP="008D490D">
      <w:pPr>
        <w:rPr>
          <w:rFonts w:ascii="Times New Roman" w:hAnsi="Times New Roman" w:cs="Times New Roman"/>
          <w:lang w:val="en-IN"/>
        </w:rPr>
      </w:pPr>
      <w:r w:rsidRPr="008D490D">
        <w:rPr>
          <w:rFonts w:ascii="Times New Roman" w:hAnsi="Times New Roman" w:cs="Times New Roman"/>
          <w:lang w:val="en-IN"/>
        </w:rPr>
        <w:t xml:space="preserve">for row in </w:t>
      </w:r>
      <w:proofErr w:type="spellStart"/>
      <w:proofErr w:type="gramStart"/>
      <w:r w:rsidRPr="008D490D">
        <w:rPr>
          <w:rFonts w:ascii="Times New Roman" w:hAnsi="Times New Roman" w:cs="Times New Roman"/>
          <w:lang w:val="en-IN"/>
        </w:rPr>
        <w:t>cursor.fetchall</w:t>
      </w:r>
      <w:proofErr w:type="spellEnd"/>
      <w:proofErr w:type="gramEnd"/>
      <w:r w:rsidRPr="008D490D">
        <w:rPr>
          <w:rFonts w:ascii="Times New Roman" w:hAnsi="Times New Roman" w:cs="Times New Roman"/>
          <w:lang w:val="en-IN"/>
        </w:rPr>
        <w:t>():</w:t>
      </w:r>
    </w:p>
    <w:p w14:paraId="39DFD11E" w14:textId="77777777" w:rsidR="008D490D" w:rsidRPr="008D490D" w:rsidRDefault="008D490D" w:rsidP="008D490D">
      <w:pPr>
        <w:rPr>
          <w:rFonts w:ascii="Times New Roman" w:hAnsi="Times New Roman" w:cs="Times New Roman"/>
          <w:lang w:val="en-IN"/>
        </w:rPr>
      </w:pPr>
      <w:r w:rsidRPr="008D490D">
        <w:rPr>
          <w:rFonts w:ascii="Times New Roman" w:hAnsi="Times New Roman" w:cs="Times New Roman"/>
          <w:lang w:val="en-IN"/>
        </w:rPr>
        <w:t>    print(row)</w:t>
      </w:r>
    </w:p>
    <w:p w14:paraId="5A663A1F" w14:textId="77777777" w:rsidR="008D490D" w:rsidRPr="008D490D" w:rsidRDefault="008D490D" w:rsidP="008D490D">
      <w:pPr>
        <w:rPr>
          <w:rFonts w:ascii="Times New Roman" w:hAnsi="Times New Roman" w:cs="Times New Roman"/>
          <w:lang w:val="en-IN"/>
        </w:rPr>
      </w:pPr>
      <w:proofErr w:type="spellStart"/>
      <w:proofErr w:type="gramStart"/>
      <w:r w:rsidRPr="008D490D">
        <w:rPr>
          <w:rFonts w:ascii="Times New Roman" w:hAnsi="Times New Roman" w:cs="Times New Roman"/>
          <w:lang w:val="en-IN"/>
        </w:rPr>
        <w:t>cursor.execute</w:t>
      </w:r>
      <w:proofErr w:type="spellEnd"/>
      <w:proofErr w:type="gramEnd"/>
      <w:r w:rsidRPr="008D490D">
        <w:rPr>
          <w:rFonts w:ascii="Times New Roman" w:hAnsi="Times New Roman" w:cs="Times New Roman"/>
          <w:lang w:val="en-IN"/>
        </w:rPr>
        <w:t xml:space="preserve">("select </w:t>
      </w:r>
      <w:proofErr w:type="spellStart"/>
      <w:r w:rsidRPr="008D490D">
        <w:rPr>
          <w:rFonts w:ascii="Times New Roman" w:hAnsi="Times New Roman" w:cs="Times New Roman"/>
          <w:lang w:val="en-IN"/>
        </w:rPr>
        <w:t>avg</w:t>
      </w:r>
      <w:proofErr w:type="spellEnd"/>
      <w:r w:rsidRPr="008D490D">
        <w:rPr>
          <w:rFonts w:ascii="Times New Roman" w:hAnsi="Times New Roman" w:cs="Times New Roman"/>
          <w:lang w:val="en-IN"/>
        </w:rPr>
        <w:t xml:space="preserve">(marks) from </w:t>
      </w:r>
      <w:proofErr w:type="spellStart"/>
      <w:r w:rsidRPr="008D490D">
        <w:rPr>
          <w:rFonts w:ascii="Times New Roman" w:hAnsi="Times New Roman" w:cs="Times New Roman"/>
          <w:lang w:val="en-IN"/>
        </w:rPr>
        <w:t>studentscores</w:t>
      </w:r>
      <w:proofErr w:type="spellEnd"/>
      <w:r w:rsidRPr="008D490D">
        <w:rPr>
          <w:rFonts w:ascii="Times New Roman" w:hAnsi="Times New Roman" w:cs="Times New Roman"/>
          <w:lang w:val="en-IN"/>
        </w:rPr>
        <w:t>")</w:t>
      </w:r>
    </w:p>
    <w:p w14:paraId="1ED0A961" w14:textId="77777777" w:rsidR="008D490D" w:rsidRPr="008D490D" w:rsidRDefault="008D490D" w:rsidP="008D490D">
      <w:pPr>
        <w:rPr>
          <w:rFonts w:ascii="Times New Roman" w:hAnsi="Times New Roman" w:cs="Times New Roman"/>
          <w:lang w:val="en-IN"/>
        </w:rPr>
      </w:pPr>
      <w:proofErr w:type="spellStart"/>
      <w:r w:rsidRPr="008D490D">
        <w:rPr>
          <w:rFonts w:ascii="Times New Roman" w:hAnsi="Times New Roman" w:cs="Times New Roman"/>
          <w:lang w:val="en-IN"/>
        </w:rPr>
        <w:t>avg</w:t>
      </w:r>
      <w:proofErr w:type="spellEnd"/>
      <w:r w:rsidRPr="008D490D">
        <w:rPr>
          <w:rFonts w:ascii="Times New Roman" w:hAnsi="Times New Roman" w:cs="Times New Roman"/>
          <w:lang w:val="en-IN"/>
        </w:rPr>
        <w:t xml:space="preserve"> = </w:t>
      </w:r>
      <w:proofErr w:type="spellStart"/>
      <w:proofErr w:type="gramStart"/>
      <w:r w:rsidRPr="008D490D">
        <w:rPr>
          <w:rFonts w:ascii="Times New Roman" w:hAnsi="Times New Roman" w:cs="Times New Roman"/>
          <w:lang w:val="en-IN"/>
        </w:rPr>
        <w:t>cursor.fetchone</w:t>
      </w:r>
      <w:proofErr w:type="spellEnd"/>
      <w:r w:rsidRPr="008D490D">
        <w:rPr>
          <w:rFonts w:ascii="Times New Roman" w:hAnsi="Times New Roman" w:cs="Times New Roman"/>
          <w:lang w:val="en-IN"/>
        </w:rPr>
        <w:t>()[</w:t>
      </w:r>
      <w:proofErr w:type="gramEnd"/>
      <w:r w:rsidRPr="008D490D">
        <w:rPr>
          <w:rFonts w:ascii="Times New Roman" w:hAnsi="Times New Roman" w:cs="Times New Roman"/>
          <w:lang w:val="en-IN"/>
        </w:rPr>
        <w:t>0]</w:t>
      </w:r>
    </w:p>
    <w:p w14:paraId="45FEBA37" w14:textId="77777777" w:rsidR="008D490D" w:rsidRPr="008D490D" w:rsidRDefault="008D490D" w:rsidP="008D490D">
      <w:pPr>
        <w:rPr>
          <w:rFonts w:ascii="Times New Roman" w:hAnsi="Times New Roman" w:cs="Times New Roman"/>
          <w:lang w:val="en-IN"/>
        </w:rPr>
      </w:pPr>
      <w:proofErr w:type="gramStart"/>
      <w:r w:rsidRPr="008D490D">
        <w:rPr>
          <w:rFonts w:ascii="Times New Roman" w:hAnsi="Times New Roman" w:cs="Times New Roman"/>
          <w:lang w:val="en-IN"/>
        </w:rPr>
        <w:t>print(</w:t>
      </w:r>
      <w:proofErr w:type="gramEnd"/>
      <w:r w:rsidRPr="008D490D">
        <w:rPr>
          <w:rFonts w:ascii="Times New Roman" w:hAnsi="Times New Roman" w:cs="Times New Roman"/>
          <w:lang w:val="en-IN"/>
        </w:rPr>
        <w:t xml:space="preserve">"average marks:", </w:t>
      </w:r>
      <w:proofErr w:type="spellStart"/>
      <w:r w:rsidRPr="008D490D">
        <w:rPr>
          <w:rFonts w:ascii="Times New Roman" w:hAnsi="Times New Roman" w:cs="Times New Roman"/>
          <w:lang w:val="en-IN"/>
        </w:rPr>
        <w:t>avg</w:t>
      </w:r>
      <w:proofErr w:type="spellEnd"/>
      <w:r w:rsidRPr="008D490D">
        <w:rPr>
          <w:rFonts w:ascii="Times New Roman" w:hAnsi="Times New Roman" w:cs="Times New Roman"/>
          <w:lang w:val="en-IN"/>
        </w:rPr>
        <w:t>)</w:t>
      </w:r>
    </w:p>
    <w:p w14:paraId="583AB0DD" w14:textId="77777777" w:rsidR="008D490D" w:rsidRPr="008D490D" w:rsidRDefault="008D490D" w:rsidP="008D490D">
      <w:pPr>
        <w:rPr>
          <w:rFonts w:ascii="Times New Roman" w:hAnsi="Times New Roman" w:cs="Times New Roman"/>
          <w:lang w:val="en-IN"/>
        </w:rPr>
      </w:pPr>
      <w:proofErr w:type="gramStart"/>
      <w:r w:rsidRPr="008D490D">
        <w:rPr>
          <w:rFonts w:ascii="Times New Roman" w:hAnsi="Times New Roman" w:cs="Times New Roman"/>
          <w:lang w:val="en-IN"/>
        </w:rPr>
        <w:t>print(</w:t>
      </w:r>
      <w:proofErr w:type="gramEnd"/>
      <w:r w:rsidRPr="008D490D">
        <w:rPr>
          <w:rFonts w:ascii="Times New Roman" w:hAnsi="Times New Roman" w:cs="Times New Roman"/>
          <w:lang w:val="en-IN"/>
        </w:rPr>
        <w:t>"students with marks less 40:")</w:t>
      </w:r>
    </w:p>
    <w:p w14:paraId="5E9FE2CD" w14:textId="77777777" w:rsidR="008D490D" w:rsidRPr="008D490D" w:rsidRDefault="008D490D" w:rsidP="008D490D">
      <w:pPr>
        <w:rPr>
          <w:rFonts w:ascii="Times New Roman" w:hAnsi="Times New Roman" w:cs="Times New Roman"/>
          <w:lang w:val="en-IN"/>
        </w:rPr>
      </w:pPr>
      <w:proofErr w:type="spellStart"/>
      <w:proofErr w:type="gramStart"/>
      <w:r w:rsidRPr="008D490D">
        <w:rPr>
          <w:rFonts w:ascii="Times New Roman" w:hAnsi="Times New Roman" w:cs="Times New Roman"/>
          <w:lang w:val="en-IN"/>
        </w:rPr>
        <w:t>cursor.execute</w:t>
      </w:r>
      <w:proofErr w:type="spellEnd"/>
      <w:proofErr w:type="gramEnd"/>
      <w:r w:rsidRPr="008D490D">
        <w:rPr>
          <w:rFonts w:ascii="Times New Roman" w:hAnsi="Times New Roman" w:cs="Times New Roman"/>
          <w:lang w:val="en-IN"/>
        </w:rPr>
        <w:t xml:space="preserve">("select name, subject, marks from </w:t>
      </w:r>
      <w:proofErr w:type="spellStart"/>
      <w:r w:rsidRPr="008D490D">
        <w:rPr>
          <w:rFonts w:ascii="Times New Roman" w:hAnsi="Times New Roman" w:cs="Times New Roman"/>
          <w:lang w:val="en-IN"/>
        </w:rPr>
        <w:t>studentscores</w:t>
      </w:r>
      <w:proofErr w:type="spellEnd"/>
      <w:r w:rsidRPr="008D490D">
        <w:rPr>
          <w:rFonts w:ascii="Times New Roman" w:hAnsi="Times New Roman" w:cs="Times New Roman"/>
          <w:lang w:val="en-IN"/>
        </w:rPr>
        <w:t xml:space="preserve"> where marks &lt; 40")</w:t>
      </w:r>
    </w:p>
    <w:p w14:paraId="36CCCE7B" w14:textId="77777777" w:rsidR="008D490D" w:rsidRPr="008D490D" w:rsidRDefault="008D490D" w:rsidP="008D490D">
      <w:pPr>
        <w:rPr>
          <w:rFonts w:ascii="Times New Roman" w:hAnsi="Times New Roman" w:cs="Times New Roman"/>
          <w:lang w:val="en-IN"/>
        </w:rPr>
      </w:pPr>
      <w:r w:rsidRPr="008D490D">
        <w:rPr>
          <w:rFonts w:ascii="Times New Roman" w:hAnsi="Times New Roman" w:cs="Times New Roman"/>
          <w:lang w:val="en-IN"/>
        </w:rPr>
        <w:t xml:space="preserve">for row in </w:t>
      </w:r>
      <w:proofErr w:type="spellStart"/>
      <w:proofErr w:type="gramStart"/>
      <w:r w:rsidRPr="008D490D">
        <w:rPr>
          <w:rFonts w:ascii="Times New Roman" w:hAnsi="Times New Roman" w:cs="Times New Roman"/>
          <w:lang w:val="en-IN"/>
        </w:rPr>
        <w:t>cursor.fetchall</w:t>
      </w:r>
      <w:proofErr w:type="spellEnd"/>
      <w:proofErr w:type="gramEnd"/>
      <w:r w:rsidRPr="008D490D">
        <w:rPr>
          <w:rFonts w:ascii="Times New Roman" w:hAnsi="Times New Roman" w:cs="Times New Roman"/>
          <w:lang w:val="en-IN"/>
        </w:rPr>
        <w:t>():</w:t>
      </w:r>
    </w:p>
    <w:p w14:paraId="6A1A0FC2" w14:textId="77777777" w:rsidR="008D490D" w:rsidRPr="008D490D" w:rsidRDefault="008D490D" w:rsidP="008D490D">
      <w:pPr>
        <w:rPr>
          <w:rFonts w:ascii="Times New Roman" w:hAnsi="Times New Roman" w:cs="Times New Roman"/>
          <w:lang w:val="en-IN"/>
        </w:rPr>
      </w:pPr>
      <w:r w:rsidRPr="008D490D">
        <w:rPr>
          <w:rFonts w:ascii="Times New Roman" w:hAnsi="Times New Roman" w:cs="Times New Roman"/>
          <w:lang w:val="en-IN"/>
        </w:rPr>
        <w:t>    print(row)</w:t>
      </w:r>
    </w:p>
    <w:p w14:paraId="04DB85D5" w14:textId="77777777" w:rsidR="008D490D" w:rsidRPr="008D490D" w:rsidRDefault="008D490D" w:rsidP="008D490D">
      <w:pPr>
        <w:rPr>
          <w:rFonts w:ascii="Times New Roman" w:hAnsi="Times New Roman" w:cs="Times New Roman"/>
          <w:lang w:val="en-IN"/>
        </w:rPr>
      </w:pPr>
    </w:p>
    <w:p w14:paraId="04B2DF9B" w14:textId="31680904" w:rsidR="008D490D" w:rsidRPr="008D490D" w:rsidRDefault="008D490D" w:rsidP="00300D9C">
      <w:pPr>
        <w:rPr>
          <w:rFonts w:ascii="Times New Roman" w:hAnsi="Times New Roman" w:cs="Times New Roman"/>
          <w:lang w:val="en-IN"/>
        </w:rPr>
      </w:pPr>
      <w:proofErr w:type="spellStart"/>
      <w:proofErr w:type="gramStart"/>
      <w:r w:rsidRPr="008D490D">
        <w:rPr>
          <w:rFonts w:ascii="Times New Roman" w:hAnsi="Times New Roman" w:cs="Times New Roman"/>
          <w:lang w:val="en-IN"/>
        </w:rPr>
        <w:t>conn.close</w:t>
      </w:r>
      <w:proofErr w:type="spellEnd"/>
      <w:proofErr w:type="gramEnd"/>
      <w:r w:rsidRPr="008D490D">
        <w:rPr>
          <w:rFonts w:ascii="Times New Roman" w:hAnsi="Times New Roman" w:cs="Times New Roman"/>
          <w:lang w:val="en-IN"/>
        </w:rPr>
        <w:t>()</w:t>
      </w:r>
    </w:p>
    <w:p w14:paraId="143855A2" w14:textId="64230A81" w:rsidR="008D490D" w:rsidRPr="00E817BB" w:rsidRDefault="008D490D" w:rsidP="00300D9C">
      <w:pPr>
        <w:rPr>
          <w:rFonts w:ascii="Times New Roman" w:hAnsi="Times New Roman" w:cs="Times New Roman"/>
        </w:rPr>
      </w:pPr>
      <w:r w:rsidRPr="008D490D">
        <w:rPr>
          <w:rFonts w:ascii="Times New Roman" w:hAnsi="Times New Roman" w:cs="Times New Roman"/>
        </w:rPr>
        <w:drawing>
          <wp:inline distT="0" distB="0" distL="0" distR="0" wp14:anchorId="2F56D31A" wp14:editId="0D1FB8BB">
            <wp:extent cx="5486400" cy="1506220"/>
            <wp:effectExtent l="0" t="0" r="0" b="0"/>
            <wp:docPr id="528287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2871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EE56D" w14:textId="77777777" w:rsidR="007C4E9E" w:rsidRPr="00E817BB" w:rsidRDefault="00000000">
      <w:pPr>
        <w:pStyle w:val="Heading2"/>
        <w:rPr>
          <w:rFonts w:ascii="Times New Roman" w:hAnsi="Times New Roman" w:cs="Times New Roman"/>
          <w:color w:val="auto"/>
        </w:rPr>
      </w:pPr>
      <w:r w:rsidRPr="00E817BB">
        <w:rPr>
          <w:rFonts w:ascii="Times New Roman" w:hAnsi="Times New Roman" w:cs="Times New Roman"/>
          <w:color w:val="auto"/>
        </w:rPr>
        <w:t>Section 4: Version Control with Git (10 mins)</w:t>
      </w:r>
    </w:p>
    <w:p w14:paraId="43A06C70" w14:textId="77777777" w:rsidR="00495D31" w:rsidRDefault="00000000">
      <w:pPr>
        <w:rPr>
          <w:rFonts w:ascii="Times New Roman" w:hAnsi="Times New Roman" w:cs="Times New Roman"/>
        </w:rPr>
      </w:pPr>
      <w:r w:rsidRPr="00E817BB">
        <w:rPr>
          <w:rFonts w:ascii="Times New Roman" w:hAnsi="Times New Roman" w:cs="Times New Roman"/>
        </w:rPr>
        <w:t>Q6. Git Challenge</w:t>
      </w:r>
      <w:r w:rsidRPr="00E817BB">
        <w:rPr>
          <w:rFonts w:ascii="Times New Roman" w:hAnsi="Times New Roman" w:cs="Times New Roman"/>
        </w:rPr>
        <w:br/>
        <w:t>- Initialize Git repository</w:t>
      </w:r>
    </w:p>
    <w:p w14:paraId="1E1EDAE7" w14:textId="742910E3" w:rsidR="001C76AF" w:rsidRDefault="001C76AF">
      <w:pPr>
        <w:rPr>
          <w:rFonts w:ascii="Times New Roman" w:hAnsi="Times New Roman" w:cs="Times New Roman"/>
        </w:rPr>
      </w:pPr>
      <w:r w:rsidRPr="001C76AF">
        <w:rPr>
          <w:rFonts w:ascii="Times New Roman" w:hAnsi="Times New Roman" w:cs="Times New Roman"/>
        </w:rPr>
        <w:t xml:space="preserve">git </w:t>
      </w:r>
      <w:proofErr w:type="spellStart"/>
      <w:r w:rsidRPr="001C76AF">
        <w:rPr>
          <w:rFonts w:ascii="Times New Roman" w:hAnsi="Times New Roman" w:cs="Times New Roman"/>
        </w:rPr>
        <w:t>init</w:t>
      </w:r>
      <w:proofErr w:type="spellEnd"/>
    </w:p>
    <w:p w14:paraId="4DBFAA1D" w14:textId="77777777" w:rsidR="00495D31" w:rsidRDefault="00495D31">
      <w:pPr>
        <w:rPr>
          <w:rFonts w:ascii="Times New Roman" w:hAnsi="Times New Roman" w:cs="Times New Roman"/>
        </w:rPr>
      </w:pPr>
      <w:r w:rsidRPr="00495D31">
        <w:rPr>
          <w:rFonts w:ascii="Times New Roman" w:hAnsi="Times New Roman" w:cs="Times New Roman"/>
        </w:rPr>
        <w:drawing>
          <wp:inline distT="0" distB="0" distL="0" distR="0" wp14:anchorId="41912B29" wp14:editId="7EFFAD28">
            <wp:extent cx="5486400" cy="325755"/>
            <wp:effectExtent l="0" t="0" r="0" b="0"/>
            <wp:docPr id="1972135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13512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 w:rsidRPr="00E817BB">
        <w:rPr>
          <w:rFonts w:ascii="Times New Roman" w:hAnsi="Times New Roman" w:cs="Times New Roman"/>
        </w:rPr>
        <w:br/>
        <w:t>- Create and switch to branch feature/students</w:t>
      </w:r>
    </w:p>
    <w:p w14:paraId="669D96E8" w14:textId="2F729EDF" w:rsidR="001C76AF" w:rsidRDefault="001C76AF">
      <w:pPr>
        <w:rPr>
          <w:rFonts w:ascii="Times New Roman" w:hAnsi="Times New Roman" w:cs="Times New Roman"/>
        </w:rPr>
      </w:pPr>
      <w:r w:rsidRPr="001C76AF">
        <w:rPr>
          <w:rFonts w:ascii="Times New Roman" w:hAnsi="Times New Roman" w:cs="Times New Roman"/>
        </w:rPr>
        <w:lastRenderedPageBreak/>
        <w:t>git checkout -b feature/students</w:t>
      </w:r>
    </w:p>
    <w:p w14:paraId="3708AB2E" w14:textId="2CE7321F" w:rsidR="001C76AF" w:rsidRDefault="001C76AF">
      <w:pPr>
        <w:rPr>
          <w:rFonts w:ascii="Times New Roman" w:hAnsi="Times New Roman" w:cs="Times New Roman"/>
        </w:rPr>
      </w:pPr>
      <w:r w:rsidRPr="001C76AF">
        <w:rPr>
          <w:rFonts w:ascii="Times New Roman" w:hAnsi="Times New Roman" w:cs="Times New Roman"/>
        </w:rPr>
        <w:drawing>
          <wp:inline distT="0" distB="0" distL="0" distR="0" wp14:anchorId="3C7AAA3A" wp14:editId="36C385AC">
            <wp:extent cx="5486400" cy="437515"/>
            <wp:effectExtent l="0" t="0" r="0" b="635"/>
            <wp:docPr id="1540907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90770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A3463" w14:textId="77777777" w:rsidR="001C76AF" w:rsidRDefault="00000000">
      <w:pPr>
        <w:rPr>
          <w:rFonts w:ascii="Times New Roman" w:hAnsi="Times New Roman" w:cs="Times New Roman"/>
        </w:rPr>
      </w:pPr>
      <w:r w:rsidRPr="00E817BB">
        <w:rPr>
          <w:rFonts w:ascii="Times New Roman" w:hAnsi="Times New Roman" w:cs="Times New Roman"/>
        </w:rPr>
        <w:br/>
        <w:t>- Add and commit your Python code</w:t>
      </w:r>
    </w:p>
    <w:p w14:paraId="1A4B03C9" w14:textId="685288A7" w:rsidR="001C76AF" w:rsidRDefault="001C76AF">
      <w:pPr>
        <w:rPr>
          <w:rFonts w:ascii="Times New Roman" w:hAnsi="Times New Roman" w:cs="Times New Roman"/>
        </w:rPr>
      </w:pPr>
      <w:r w:rsidRPr="001C76AF">
        <w:rPr>
          <w:rFonts w:ascii="Times New Roman" w:hAnsi="Times New Roman" w:cs="Times New Roman"/>
        </w:rPr>
        <w:t>git add students.py</w:t>
      </w:r>
    </w:p>
    <w:p w14:paraId="2961C03E" w14:textId="4B030B35" w:rsidR="001C76AF" w:rsidRDefault="001C76AF">
      <w:pPr>
        <w:rPr>
          <w:rFonts w:ascii="Times New Roman" w:hAnsi="Times New Roman" w:cs="Times New Roman"/>
        </w:rPr>
      </w:pPr>
      <w:r w:rsidRPr="001C76AF">
        <w:rPr>
          <w:rFonts w:ascii="Times New Roman" w:hAnsi="Times New Roman" w:cs="Times New Roman"/>
        </w:rPr>
        <w:drawing>
          <wp:inline distT="0" distB="0" distL="0" distR="0" wp14:anchorId="49231B9D" wp14:editId="0F4113E5">
            <wp:extent cx="5486400" cy="308610"/>
            <wp:effectExtent l="0" t="0" r="0" b="0"/>
            <wp:docPr id="1775439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43959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0C92A" w14:textId="6FA2C7B7" w:rsidR="001C76AF" w:rsidRDefault="001C76AF">
      <w:pPr>
        <w:rPr>
          <w:rFonts w:ascii="Times New Roman" w:hAnsi="Times New Roman" w:cs="Times New Roman"/>
        </w:rPr>
      </w:pPr>
      <w:r w:rsidRPr="001C76AF">
        <w:rPr>
          <w:rFonts w:ascii="Times New Roman" w:hAnsi="Times New Roman" w:cs="Times New Roman"/>
        </w:rPr>
        <w:t>git commit -m "Add student score management code"</w:t>
      </w:r>
    </w:p>
    <w:p w14:paraId="778E79EA" w14:textId="77777777" w:rsidR="001C76AF" w:rsidRDefault="001C76AF">
      <w:pPr>
        <w:rPr>
          <w:rFonts w:ascii="Times New Roman" w:hAnsi="Times New Roman" w:cs="Times New Roman"/>
        </w:rPr>
      </w:pPr>
      <w:r w:rsidRPr="001C76AF">
        <w:rPr>
          <w:rFonts w:ascii="Times New Roman" w:hAnsi="Times New Roman" w:cs="Times New Roman"/>
        </w:rPr>
        <w:drawing>
          <wp:inline distT="0" distB="0" distL="0" distR="0" wp14:anchorId="2808F691" wp14:editId="34138D1B">
            <wp:extent cx="5486400" cy="509905"/>
            <wp:effectExtent l="0" t="0" r="0" b="4445"/>
            <wp:docPr id="2113777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77702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41604" w14:textId="603D80CD" w:rsidR="001C76AF" w:rsidRDefault="001C76AF">
      <w:pPr>
        <w:rPr>
          <w:rFonts w:ascii="Times New Roman" w:hAnsi="Times New Roman" w:cs="Times New Roman"/>
        </w:rPr>
      </w:pPr>
      <w:r w:rsidRPr="00E817BB">
        <w:rPr>
          <w:rFonts w:ascii="Times New Roman" w:hAnsi="Times New Roman" w:cs="Times New Roman"/>
        </w:rPr>
        <w:t>- Merge feature/students into main</w:t>
      </w:r>
    </w:p>
    <w:p w14:paraId="45A02602" w14:textId="25C0D415" w:rsidR="001C76AF" w:rsidRDefault="001C76AF">
      <w:pPr>
        <w:rPr>
          <w:rFonts w:ascii="Times New Roman" w:hAnsi="Times New Roman" w:cs="Times New Roman"/>
        </w:rPr>
      </w:pPr>
      <w:r w:rsidRPr="001C76AF">
        <w:rPr>
          <w:rFonts w:ascii="Times New Roman" w:hAnsi="Times New Roman" w:cs="Times New Roman"/>
        </w:rPr>
        <w:t>git merge feature/students</w:t>
      </w:r>
    </w:p>
    <w:p w14:paraId="3754696E" w14:textId="3748D032" w:rsidR="007C4E9E" w:rsidRPr="00E817BB" w:rsidRDefault="001C76AF">
      <w:pPr>
        <w:rPr>
          <w:rFonts w:ascii="Times New Roman" w:hAnsi="Times New Roman" w:cs="Times New Roman"/>
        </w:rPr>
      </w:pPr>
      <w:r w:rsidRPr="001C76AF">
        <w:rPr>
          <w:rFonts w:ascii="Times New Roman" w:hAnsi="Times New Roman" w:cs="Times New Roman"/>
        </w:rPr>
        <w:drawing>
          <wp:inline distT="0" distB="0" distL="0" distR="0" wp14:anchorId="7F67F0C4" wp14:editId="2AA55E30">
            <wp:extent cx="5486400" cy="406400"/>
            <wp:effectExtent l="0" t="0" r="0" b="0"/>
            <wp:docPr id="489035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03552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 w:rsidRPr="00E817BB">
        <w:rPr>
          <w:rFonts w:ascii="Times New Roman" w:hAnsi="Times New Roman" w:cs="Times New Roman"/>
        </w:rPr>
        <w:br/>
        <w:t>- Provide Git commands</w:t>
      </w:r>
    </w:p>
    <w:p w14:paraId="3C5D6AD7" w14:textId="77777777" w:rsidR="007C4E9E" w:rsidRPr="00E817BB" w:rsidRDefault="00000000">
      <w:pPr>
        <w:pStyle w:val="Heading2"/>
        <w:rPr>
          <w:rFonts w:ascii="Times New Roman" w:hAnsi="Times New Roman" w:cs="Times New Roman"/>
          <w:color w:val="auto"/>
        </w:rPr>
      </w:pPr>
      <w:r w:rsidRPr="00E817BB">
        <w:rPr>
          <w:rFonts w:ascii="Times New Roman" w:hAnsi="Times New Roman" w:cs="Times New Roman"/>
          <w:color w:val="auto"/>
        </w:rPr>
        <w:t>Bonus Section: PyUnit Test Case (10 mins)</w:t>
      </w:r>
    </w:p>
    <w:p w14:paraId="66D897B0" w14:textId="77777777" w:rsidR="007C4E9E" w:rsidRDefault="00000000">
      <w:pPr>
        <w:rPr>
          <w:rFonts w:ascii="Times New Roman" w:hAnsi="Times New Roman" w:cs="Times New Roman"/>
        </w:rPr>
      </w:pPr>
      <w:r w:rsidRPr="00E817BB">
        <w:rPr>
          <w:rFonts w:ascii="Times New Roman" w:hAnsi="Times New Roman" w:cs="Times New Roman"/>
        </w:rPr>
        <w:t>Q7. PyUnit test cases for Q1 (Booking System)</w:t>
      </w:r>
      <w:r w:rsidRPr="00E817BB">
        <w:rPr>
          <w:rFonts w:ascii="Times New Roman" w:hAnsi="Times New Roman" w:cs="Times New Roman"/>
        </w:rPr>
        <w:br/>
        <w:t>- 1 test case for calculate_</w:t>
      </w:r>
      <w:proofErr w:type="gramStart"/>
      <w:r w:rsidRPr="00E817BB">
        <w:rPr>
          <w:rFonts w:ascii="Times New Roman" w:hAnsi="Times New Roman" w:cs="Times New Roman"/>
        </w:rPr>
        <w:t>amount(</w:t>
      </w:r>
      <w:proofErr w:type="gramEnd"/>
      <w:r w:rsidRPr="00E817BB">
        <w:rPr>
          <w:rFonts w:ascii="Times New Roman" w:hAnsi="Times New Roman" w:cs="Times New Roman"/>
        </w:rPr>
        <w:t>)</w:t>
      </w:r>
      <w:r w:rsidRPr="00E817BB">
        <w:rPr>
          <w:rFonts w:ascii="Times New Roman" w:hAnsi="Times New Roman" w:cs="Times New Roman"/>
        </w:rPr>
        <w:br/>
        <w:t xml:space="preserve">- 1 test case for </w:t>
      </w:r>
      <w:proofErr w:type="gramStart"/>
      <w:r w:rsidRPr="00E817BB">
        <w:rPr>
          <w:rFonts w:ascii="Times New Roman" w:hAnsi="Times New Roman" w:cs="Times New Roman"/>
        </w:rPr>
        <w:t>booking(</w:t>
      </w:r>
      <w:proofErr w:type="gramEnd"/>
      <w:r w:rsidRPr="00E817BB">
        <w:rPr>
          <w:rFonts w:ascii="Times New Roman" w:hAnsi="Times New Roman" w:cs="Times New Roman"/>
        </w:rPr>
        <w:t>) using mocks if needed</w:t>
      </w:r>
      <w:r w:rsidRPr="00E817BB">
        <w:rPr>
          <w:rFonts w:ascii="Times New Roman" w:hAnsi="Times New Roman" w:cs="Times New Roman"/>
        </w:rPr>
        <w:br/>
        <w:t xml:space="preserve">- Use </w:t>
      </w:r>
      <w:proofErr w:type="gramStart"/>
      <w:r w:rsidRPr="00E817BB">
        <w:rPr>
          <w:rFonts w:ascii="Times New Roman" w:hAnsi="Times New Roman" w:cs="Times New Roman"/>
        </w:rPr>
        <w:t>unittest.TestCase</w:t>
      </w:r>
      <w:proofErr w:type="gramEnd"/>
      <w:r w:rsidRPr="00E817BB">
        <w:rPr>
          <w:rFonts w:ascii="Times New Roman" w:hAnsi="Times New Roman" w:cs="Times New Roman"/>
        </w:rPr>
        <w:t xml:space="preserve">, </w:t>
      </w:r>
      <w:proofErr w:type="gramStart"/>
      <w:r w:rsidRPr="00E817BB">
        <w:rPr>
          <w:rFonts w:ascii="Times New Roman" w:hAnsi="Times New Roman" w:cs="Times New Roman"/>
        </w:rPr>
        <w:t>setUp(</w:t>
      </w:r>
      <w:proofErr w:type="gramEnd"/>
      <w:r w:rsidRPr="00E817BB">
        <w:rPr>
          <w:rFonts w:ascii="Times New Roman" w:hAnsi="Times New Roman" w:cs="Times New Roman"/>
        </w:rPr>
        <w:t xml:space="preserve">), </w:t>
      </w:r>
      <w:proofErr w:type="gramStart"/>
      <w:r w:rsidRPr="00E817BB">
        <w:rPr>
          <w:rFonts w:ascii="Times New Roman" w:hAnsi="Times New Roman" w:cs="Times New Roman"/>
        </w:rPr>
        <w:t>tearDown(</w:t>
      </w:r>
      <w:proofErr w:type="gramEnd"/>
      <w:r w:rsidRPr="00E817BB">
        <w:rPr>
          <w:rFonts w:ascii="Times New Roman" w:hAnsi="Times New Roman" w:cs="Times New Roman"/>
        </w:rPr>
        <w:t>)</w:t>
      </w:r>
    </w:p>
    <w:p w14:paraId="72C762EA" w14:textId="77777777" w:rsidR="00855815" w:rsidRPr="00855815" w:rsidRDefault="00855815" w:rsidP="00855815">
      <w:pPr>
        <w:rPr>
          <w:rFonts w:ascii="Times New Roman" w:hAnsi="Times New Roman" w:cs="Times New Roman"/>
          <w:lang w:val="en-IN"/>
        </w:rPr>
      </w:pPr>
      <w:r w:rsidRPr="00855815">
        <w:rPr>
          <w:rFonts w:ascii="Times New Roman" w:hAnsi="Times New Roman" w:cs="Times New Roman"/>
          <w:lang w:val="en-IN"/>
        </w:rPr>
        <w:t xml:space="preserve">import </w:t>
      </w:r>
      <w:proofErr w:type="spellStart"/>
      <w:r w:rsidRPr="00855815">
        <w:rPr>
          <w:rFonts w:ascii="Times New Roman" w:hAnsi="Times New Roman" w:cs="Times New Roman"/>
          <w:lang w:val="en-IN"/>
        </w:rPr>
        <w:t>unittest</w:t>
      </w:r>
      <w:proofErr w:type="spellEnd"/>
    </w:p>
    <w:p w14:paraId="662A9208" w14:textId="77777777" w:rsidR="00855815" w:rsidRPr="00855815" w:rsidRDefault="00855815" w:rsidP="00855815">
      <w:pPr>
        <w:rPr>
          <w:rFonts w:ascii="Times New Roman" w:hAnsi="Times New Roman" w:cs="Times New Roman"/>
          <w:lang w:val="en-IN"/>
        </w:rPr>
      </w:pPr>
      <w:r w:rsidRPr="00855815">
        <w:rPr>
          <w:rFonts w:ascii="Times New Roman" w:hAnsi="Times New Roman" w:cs="Times New Roman"/>
          <w:lang w:val="en-IN"/>
        </w:rPr>
        <w:t xml:space="preserve">from </w:t>
      </w:r>
      <w:proofErr w:type="spellStart"/>
      <w:r w:rsidRPr="00855815">
        <w:rPr>
          <w:rFonts w:ascii="Times New Roman" w:hAnsi="Times New Roman" w:cs="Times New Roman"/>
          <w:lang w:val="en-IN"/>
        </w:rPr>
        <w:t>booksample</w:t>
      </w:r>
      <w:proofErr w:type="spellEnd"/>
      <w:r w:rsidRPr="00855815">
        <w:rPr>
          <w:rFonts w:ascii="Times New Roman" w:hAnsi="Times New Roman" w:cs="Times New Roman"/>
          <w:lang w:val="en-IN"/>
        </w:rPr>
        <w:t xml:space="preserve"> import </w:t>
      </w:r>
      <w:proofErr w:type="spellStart"/>
      <w:r w:rsidRPr="00855815">
        <w:rPr>
          <w:rFonts w:ascii="Times New Roman" w:hAnsi="Times New Roman" w:cs="Times New Roman"/>
          <w:lang w:val="en-IN"/>
        </w:rPr>
        <w:t>calculate_amount</w:t>
      </w:r>
      <w:proofErr w:type="spellEnd"/>
      <w:r w:rsidRPr="00855815">
        <w:rPr>
          <w:rFonts w:ascii="Times New Roman" w:hAnsi="Times New Roman" w:cs="Times New Roman"/>
          <w:lang w:val="en-IN"/>
        </w:rPr>
        <w:t>, booking</w:t>
      </w:r>
    </w:p>
    <w:p w14:paraId="0A3133D2" w14:textId="77777777" w:rsidR="00855815" w:rsidRPr="00855815" w:rsidRDefault="00855815" w:rsidP="00855815">
      <w:pPr>
        <w:rPr>
          <w:rFonts w:ascii="Times New Roman" w:hAnsi="Times New Roman" w:cs="Times New Roman"/>
          <w:lang w:val="en-IN"/>
        </w:rPr>
      </w:pPr>
      <w:r w:rsidRPr="00855815">
        <w:rPr>
          <w:rFonts w:ascii="Times New Roman" w:hAnsi="Times New Roman" w:cs="Times New Roman"/>
          <w:lang w:val="en-IN"/>
        </w:rPr>
        <w:t xml:space="preserve">class </w:t>
      </w:r>
      <w:proofErr w:type="spellStart"/>
      <w:r w:rsidRPr="00855815">
        <w:rPr>
          <w:rFonts w:ascii="Times New Roman" w:hAnsi="Times New Roman" w:cs="Times New Roman"/>
          <w:lang w:val="en-IN"/>
        </w:rPr>
        <w:t>TestBookingSystem</w:t>
      </w:r>
      <w:proofErr w:type="spellEnd"/>
      <w:r w:rsidRPr="00855815">
        <w:rPr>
          <w:rFonts w:ascii="Times New Roman" w:hAnsi="Times New Roman" w:cs="Times New Roman"/>
          <w:lang w:val="en-IN"/>
        </w:rPr>
        <w:t>(</w:t>
      </w:r>
      <w:proofErr w:type="spellStart"/>
      <w:proofErr w:type="gramStart"/>
      <w:r w:rsidRPr="00855815">
        <w:rPr>
          <w:rFonts w:ascii="Times New Roman" w:hAnsi="Times New Roman" w:cs="Times New Roman"/>
          <w:lang w:val="en-IN"/>
        </w:rPr>
        <w:t>unittest.TestCase</w:t>
      </w:r>
      <w:proofErr w:type="spellEnd"/>
      <w:proofErr w:type="gramEnd"/>
      <w:r w:rsidRPr="00855815">
        <w:rPr>
          <w:rFonts w:ascii="Times New Roman" w:hAnsi="Times New Roman" w:cs="Times New Roman"/>
          <w:lang w:val="en-IN"/>
        </w:rPr>
        <w:t>):</w:t>
      </w:r>
    </w:p>
    <w:p w14:paraId="1C9DBCE2" w14:textId="77777777" w:rsidR="00855815" w:rsidRPr="00855815" w:rsidRDefault="00855815" w:rsidP="00855815">
      <w:pPr>
        <w:rPr>
          <w:rFonts w:ascii="Times New Roman" w:hAnsi="Times New Roman" w:cs="Times New Roman"/>
          <w:lang w:val="en-IN"/>
        </w:rPr>
      </w:pPr>
    </w:p>
    <w:p w14:paraId="6A63E96A" w14:textId="77777777" w:rsidR="00855815" w:rsidRPr="00855815" w:rsidRDefault="00855815" w:rsidP="00855815">
      <w:pPr>
        <w:rPr>
          <w:rFonts w:ascii="Times New Roman" w:hAnsi="Times New Roman" w:cs="Times New Roman"/>
          <w:lang w:val="en-IN"/>
        </w:rPr>
      </w:pPr>
      <w:r w:rsidRPr="00855815">
        <w:rPr>
          <w:rFonts w:ascii="Times New Roman" w:hAnsi="Times New Roman" w:cs="Times New Roman"/>
          <w:lang w:val="en-IN"/>
        </w:rPr>
        <w:t xml:space="preserve">    def </w:t>
      </w:r>
      <w:proofErr w:type="spellStart"/>
      <w:r w:rsidRPr="00855815">
        <w:rPr>
          <w:rFonts w:ascii="Times New Roman" w:hAnsi="Times New Roman" w:cs="Times New Roman"/>
          <w:lang w:val="en-IN"/>
        </w:rPr>
        <w:t>setUp</w:t>
      </w:r>
      <w:proofErr w:type="spellEnd"/>
      <w:r w:rsidRPr="00855815">
        <w:rPr>
          <w:rFonts w:ascii="Times New Roman" w:hAnsi="Times New Roman" w:cs="Times New Roman"/>
          <w:lang w:val="en-IN"/>
        </w:rPr>
        <w:t>(self):</w:t>
      </w:r>
    </w:p>
    <w:p w14:paraId="15FE7402" w14:textId="77777777" w:rsidR="00855815" w:rsidRPr="00855815" w:rsidRDefault="00855815" w:rsidP="00855815">
      <w:pPr>
        <w:rPr>
          <w:rFonts w:ascii="Times New Roman" w:hAnsi="Times New Roman" w:cs="Times New Roman"/>
          <w:lang w:val="en-IN"/>
        </w:rPr>
      </w:pPr>
      <w:r w:rsidRPr="00855815">
        <w:rPr>
          <w:rFonts w:ascii="Times New Roman" w:hAnsi="Times New Roman" w:cs="Times New Roman"/>
          <w:lang w:val="en-IN"/>
        </w:rPr>
        <w:t xml:space="preserve">        </w:t>
      </w:r>
      <w:proofErr w:type="gramStart"/>
      <w:r w:rsidRPr="00855815">
        <w:rPr>
          <w:rFonts w:ascii="Times New Roman" w:hAnsi="Times New Roman" w:cs="Times New Roman"/>
          <w:lang w:val="en-IN"/>
        </w:rPr>
        <w:t>print(</w:t>
      </w:r>
      <w:proofErr w:type="gramEnd"/>
      <w:r w:rsidRPr="00855815">
        <w:rPr>
          <w:rFonts w:ascii="Times New Roman" w:hAnsi="Times New Roman" w:cs="Times New Roman"/>
          <w:lang w:val="en-IN"/>
        </w:rPr>
        <w:t>"\</w:t>
      </w:r>
      <w:proofErr w:type="spellStart"/>
      <w:r w:rsidRPr="00855815">
        <w:rPr>
          <w:rFonts w:ascii="Times New Roman" w:hAnsi="Times New Roman" w:cs="Times New Roman"/>
          <w:lang w:val="en-IN"/>
        </w:rPr>
        <w:t>nStarting</w:t>
      </w:r>
      <w:proofErr w:type="spellEnd"/>
      <w:r w:rsidRPr="00855815">
        <w:rPr>
          <w:rFonts w:ascii="Times New Roman" w:hAnsi="Times New Roman" w:cs="Times New Roman"/>
          <w:lang w:val="en-IN"/>
        </w:rPr>
        <w:t xml:space="preserve"> a test...")</w:t>
      </w:r>
    </w:p>
    <w:p w14:paraId="5DB524CD" w14:textId="77777777" w:rsidR="00855815" w:rsidRPr="00855815" w:rsidRDefault="00855815" w:rsidP="00855815">
      <w:pPr>
        <w:rPr>
          <w:rFonts w:ascii="Times New Roman" w:hAnsi="Times New Roman" w:cs="Times New Roman"/>
          <w:lang w:val="en-IN"/>
        </w:rPr>
      </w:pPr>
      <w:r w:rsidRPr="00855815">
        <w:rPr>
          <w:rFonts w:ascii="Times New Roman" w:hAnsi="Times New Roman" w:cs="Times New Roman"/>
          <w:lang w:val="en-IN"/>
        </w:rPr>
        <w:t xml:space="preserve">    def </w:t>
      </w:r>
      <w:proofErr w:type="spellStart"/>
      <w:r w:rsidRPr="00855815">
        <w:rPr>
          <w:rFonts w:ascii="Times New Roman" w:hAnsi="Times New Roman" w:cs="Times New Roman"/>
          <w:lang w:val="en-IN"/>
        </w:rPr>
        <w:t>tearDown</w:t>
      </w:r>
      <w:proofErr w:type="spellEnd"/>
      <w:r w:rsidRPr="00855815">
        <w:rPr>
          <w:rFonts w:ascii="Times New Roman" w:hAnsi="Times New Roman" w:cs="Times New Roman"/>
          <w:lang w:val="en-IN"/>
        </w:rPr>
        <w:t>(self):</w:t>
      </w:r>
    </w:p>
    <w:p w14:paraId="0951AF88" w14:textId="77777777" w:rsidR="00855815" w:rsidRPr="00855815" w:rsidRDefault="00855815" w:rsidP="00855815">
      <w:pPr>
        <w:rPr>
          <w:rFonts w:ascii="Times New Roman" w:hAnsi="Times New Roman" w:cs="Times New Roman"/>
          <w:lang w:val="en-IN"/>
        </w:rPr>
      </w:pPr>
      <w:r w:rsidRPr="00855815">
        <w:rPr>
          <w:rFonts w:ascii="Times New Roman" w:hAnsi="Times New Roman" w:cs="Times New Roman"/>
          <w:lang w:val="en-IN"/>
        </w:rPr>
        <w:t xml:space="preserve">        </w:t>
      </w:r>
      <w:proofErr w:type="gramStart"/>
      <w:r w:rsidRPr="00855815">
        <w:rPr>
          <w:rFonts w:ascii="Times New Roman" w:hAnsi="Times New Roman" w:cs="Times New Roman"/>
          <w:lang w:val="en-IN"/>
        </w:rPr>
        <w:t>print(</w:t>
      </w:r>
      <w:proofErr w:type="gramEnd"/>
      <w:r w:rsidRPr="00855815">
        <w:rPr>
          <w:rFonts w:ascii="Times New Roman" w:hAnsi="Times New Roman" w:cs="Times New Roman"/>
          <w:lang w:val="en-IN"/>
        </w:rPr>
        <w:t>"Test finished.")</w:t>
      </w:r>
    </w:p>
    <w:p w14:paraId="1DC7ACD4" w14:textId="77777777" w:rsidR="00855815" w:rsidRPr="00855815" w:rsidRDefault="00855815" w:rsidP="00855815">
      <w:pPr>
        <w:rPr>
          <w:rFonts w:ascii="Times New Roman" w:hAnsi="Times New Roman" w:cs="Times New Roman"/>
          <w:lang w:val="en-IN"/>
        </w:rPr>
      </w:pPr>
      <w:r w:rsidRPr="00855815">
        <w:rPr>
          <w:rFonts w:ascii="Times New Roman" w:hAnsi="Times New Roman" w:cs="Times New Roman"/>
          <w:lang w:val="en-IN"/>
        </w:rPr>
        <w:lastRenderedPageBreak/>
        <w:t xml:space="preserve">    def </w:t>
      </w:r>
      <w:proofErr w:type="spellStart"/>
      <w:r w:rsidRPr="00855815">
        <w:rPr>
          <w:rFonts w:ascii="Times New Roman" w:hAnsi="Times New Roman" w:cs="Times New Roman"/>
          <w:lang w:val="en-IN"/>
        </w:rPr>
        <w:t>test_calculate_amount</w:t>
      </w:r>
      <w:proofErr w:type="spellEnd"/>
      <w:r w:rsidRPr="00855815">
        <w:rPr>
          <w:rFonts w:ascii="Times New Roman" w:hAnsi="Times New Roman" w:cs="Times New Roman"/>
          <w:lang w:val="en-IN"/>
        </w:rPr>
        <w:t>(self):</w:t>
      </w:r>
    </w:p>
    <w:p w14:paraId="103E123E" w14:textId="77777777" w:rsidR="00855815" w:rsidRPr="00855815" w:rsidRDefault="00855815" w:rsidP="00855815">
      <w:pPr>
        <w:rPr>
          <w:rFonts w:ascii="Times New Roman" w:hAnsi="Times New Roman" w:cs="Times New Roman"/>
          <w:lang w:val="en-IN"/>
        </w:rPr>
      </w:pPr>
      <w:r w:rsidRPr="00855815">
        <w:rPr>
          <w:rFonts w:ascii="Times New Roman" w:hAnsi="Times New Roman" w:cs="Times New Roman"/>
          <w:lang w:val="en-IN"/>
        </w:rPr>
        <w:t xml:space="preserve">        </w:t>
      </w:r>
      <w:proofErr w:type="spellStart"/>
      <w:proofErr w:type="gramStart"/>
      <w:r w:rsidRPr="00855815">
        <w:rPr>
          <w:rFonts w:ascii="Times New Roman" w:hAnsi="Times New Roman" w:cs="Times New Roman"/>
          <w:lang w:val="en-IN"/>
        </w:rPr>
        <w:t>self.assertEqual</w:t>
      </w:r>
      <w:proofErr w:type="spellEnd"/>
      <w:proofErr w:type="gramEnd"/>
      <w:r w:rsidRPr="00855815">
        <w:rPr>
          <w:rFonts w:ascii="Times New Roman" w:hAnsi="Times New Roman" w:cs="Times New Roman"/>
          <w:lang w:val="en-IN"/>
        </w:rPr>
        <w:t>(</w:t>
      </w:r>
      <w:proofErr w:type="spellStart"/>
      <w:r w:rsidRPr="00855815">
        <w:rPr>
          <w:rFonts w:ascii="Times New Roman" w:hAnsi="Times New Roman" w:cs="Times New Roman"/>
          <w:lang w:val="en-IN"/>
        </w:rPr>
        <w:t>calculate_</w:t>
      </w:r>
      <w:proofErr w:type="gramStart"/>
      <w:r w:rsidRPr="00855815">
        <w:rPr>
          <w:rFonts w:ascii="Times New Roman" w:hAnsi="Times New Roman" w:cs="Times New Roman"/>
          <w:lang w:val="en-IN"/>
        </w:rPr>
        <w:t>amount</w:t>
      </w:r>
      <w:proofErr w:type="spellEnd"/>
      <w:r w:rsidRPr="00855815">
        <w:rPr>
          <w:rFonts w:ascii="Times New Roman" w:hAnsi="Times New Roman" w:cs="Times New Roman"/>
          <w:lang w:val="en-IN"/>
        </w:rPr>
        <w:t>(</w:t>
      </w:r>
      <w:proofErr w:type="gramEnd"/>
      <w:r w:rsidRPr="00855815">
        <w:rPr>
          <w:rFonts w:ascii="Times New Roman" w:hAnsi="Times New Roman" w:cs="Times New Roman"/>
          <w:lang w:val="en-IN"/>
        </w:rPr>
        <w:t>"Leo", 2), 300)</w:t>
      </w:r>
    </w:p>
    <w:p w14:paraId="384E841B" w14:textId="77777777" w:rsidR="00855815" w:rsidRPr="00855815" w:rsidRDefault="00855815" w:rsidP="00855815">
      <w:pPr>
        <w:rPr>
          <w:rFonts w:ascii="Times New Roman" w:hAnsi="Times New Roman" w:cs="Times New Roman"/>
          <w:lang w:val="en-IN"/>
        </w:rPr>
      </w:pPr>
      <w:r w:rsidRPr="00855815">
        <w:rPr>
          <w:rFonts w:ascii="Times New Roman" w:hAnsi="Times New Roman" w:cs="Times New Roman"/>
          <w:lang w:val="en-IN"/>
        </w:rPr>
        <w:t xml:space="preserve">    def </w:t>
      </w:r>
      <w:proofErr w:type="spellStart"/>
      <w:r w:rsidRPr="00855815">
        <w:rPr>
          <w:rFonts w:ascii="Times New Roman" w:hAnsi="Times New Roman" w:cs="Times New Roman"/>
          <w:lang w:val="en-IN"/>
        </w:rPr>
        <w:t>test_booking_valid</w:t>
      </w:r>
      <w:proofErr w:type="spellEnd"/>
      <w:r w:rsidRPr="00855815">
        <w:rPr>
          <w:rFonts w:ascii="Times New Roman" w:hAnsi="Times New Roman" w:cs="Times New Roman"/>
          <w:lang w:val="en-IN"/>
        </w:rPr>
        <w:t>(self):</w:t>
      </w:r>
    </w:p>
    <w:p w14:paraId="372EC066" w14:textId="77777777" w:rsidR="00855815" w:rsidRPr="00855815" w:rsidRDefault="00855815" w:rsidP="00855815">
      <w:pPr>
        <w:rPr>
          <w:rFonts w:ascii="Times New Roman" w:hAnsi="Times New Roman" w:cs="Times New Roman"/>
          <w:lang w:val="en-IN"/>
        </w:rPr>
      </w:pPr>
      <w:r w:rsidRPr="00855815">
        <w:rPr>
          <w:rFonts w:ascii="Times New Roman" w:hAnsi="Times New Roman" w:cs="Times New Roman"/>
          <w:lang w:val="en-IN"/>
        </w:rPr>
        <w:t xml:space="preserve">        </w:t>
      </w:r>
      <w:proofErr w:type="spellStart"/>
      <w:proofErr w:type="gramStart"/>
      <w:r w:rsidRPr="00855815">
        <w:rPr>
          <w:rFonts w:ascii="Times New Roman" w:hAnsi="Times New Roman" w:cs="Times New Roman"/>
          <w:lang w:val="en-IN"/>
        </w:rPr>
        <w:t>self.assertEqual</w:t>
      </w:r>
      <w:proofErr w:type="spellEnd"/>
      <w:proofErr w:type="gramEnd"/>
      <w:r w:rsidRPr="00855815">
        <w:rPr>
          <w:rFonts w:ascii="Times New Roman" w:hAnsi="Times New Roman" w:cs="Times New Roman"/>
          <w:lang w:val="en-IN"/>
        </w:rPr>
        <w:t>(</w:t>
      </w:r>
      <w:proofErr w:type="gramStart"/>
      <w:r w:rsidRPr="00855815">
        <w:rPr>
          <w:rFonts w:ascii="Times New Roman" w:hAnsi="Times New Roman" w:cs="Times New Roman"/>
          <w:lang w:val="en-IN"/>
        </w:rPr>
        <w:t>booking(</w:t>
      </w:r>
      <w:proofErr w:type="gramEnd"/>
      <w:r w:rsidRPr="00855815">
        <w:rPr>
          <w:rFonts w:ascii="Times New Roman" w:hAnsi="Times New Roman" w:cs="Times New Roman"/>
          <w:lang w:val="en-IN"/>
        </w:rPr>
        <w:t>"Amaran", 3), "Booked 3 for Amaran. Total: ₹360")</w:t>
      </w:r>
    </w:p>
    <w:p w14:paraId="1797D290" w14:textId="77777777" w:rsidR="00855815" w:rsidRPr="00855815" w:rsidRDefault="00855815" w:rsidP="00855815">
      <w:pPr>
        <w:rPr>
          <w:rFonts w:ascii="Times New Roman" w:hAnsi="Times New Roman" w:cs="Times New Roman"/>
          <w:lang w:val="en-IN"/>
        </w:rPr>
      </w:pPr>
      <w:r w:rsidRPr="00855815">
        <w:rPr>
          <w:rFonts w:ascii="Times New Roman" w:hAnsi="Times New Roman" w:cs="Times New Roman"/>
          <w:lang w:val="en-IN"/>
        </w:rPr>
        <w:t xml:space="preserve">    def </w:t>
      </w:r>
      <w:proofErr w:type="spellStart"/>
      <w:r w:rsidRPr="00855815">
        <w:rPr>
          <w:rFonts w:ascii="Times New Roman" w:hAnsi="Times New Roman" w:cs="Times New Roman"/>
          <w:lang w:val="en-IN"/>
        </w:rPr>
        <w:t>test_booking_invalid</w:t>
      </w:r>
      <w:proofErr w:type="spellEnd"/>
      <w:r w:rsidRPr="00855815">
        <w:rPr>
          <w:rFonts w:ascii="Times New Roman" w:hAnsi="Times New Roman" w:cs="Times New Roman"/>
          <w:lang w:val="en-IN"/>
        </w:rPr>
        <w:t>(self):</w:t>
      </w:r>
    </w:p>
    <w:p w14:paraId="3675990F" w14:textId="77777777" w:rsidR="00855815" w:rsidRPr="00855815" w:rsidRDefault="00855815" w:rsidP="00855815">
      <w:pPr>
        <w:rPr>
          <w:rFonts w:ascii="Times New Roman" w:hAnsi="Times New Roman" w:cs="Times New Roman"/>
          <w:lang w:val="en-IN"/>
        </w:rPr>
      </w:pPr>
      <w:r w:rsidRPr="00855815">
        <w:rPr>
          <w:rFonts w:ascii="Times New Roman" w:hAnsi="Times New Roman" w:cs="Times New Roman"/>
          <w:lang w:val="en-IN"/>
        </w:rPr>
        <w:t xml:space="preserve">        </w:t>
      </w:r>
      <w:proofErr w:type="spellStart"/>
      <w:proofErr w:type="gramStart"/>
      <w:r w:rsidRPr="00855815">
        <w:rPr>
          <w:rFonts w:ascii="Times New Roman" w:hAnsi="Times New Roman" w:cs="Times New Roman"/>
          <w:lang w:val="en-IN"/>
        </w:rPr>
        <w:t>self.assertEqual</w:t>
      </w:r>
      <w:proofErr w:type="spellEnd"/>
      <w:proofErr w:type="gramEnd"/>
      <w:r w:rsidRPr="00855815">
        <w:rPr>
          <w:rFonts w:ascii="Times New Roman" w:hAnsi="Times New Roman" w:cs="Times New Roman"/>
          <w:lang w:val="en-IN"/>
        </w:rPr>
        <w:t>(</w:t>
      </w:r>
      <w:proofErr w:type="gramStart"/>
      <w:r w:rsidRPr="00855815">
        <w:rPr>
          <w:rFonts w:ascii="Times New Roman" w:hAnsi="Times New Roman" w:cs="Times New Roman"/>
          <w:lang w:val="en-IN"/>
        </w:rPr>
        <w:t>booking(</w:t>
      </w:r>
      <w:proofErr w:type="gramEnd"/>
      <w:r w:rsidRPr="00855815">
        <w:rPr>
          <w:rFonts w:ascii="Times New Roman" w:hAnsi="Times New Roman" w:cs="Times New Roman"/>
          <w:lang w:val="en-IN"/>
        </w:rPr>
        <w:t>"Unknown", 2), "Invalid")</w:t>
      </w:r>
    </w:p>
    <w:p w14:paraId="587D9782" w14:textId="77777777" w:rsidR="00855815" w:rsidRPr="00855815" w:rsidRDefault="00855815" w:rsidP="00855815">
      <w:pPr>
        <w:rPr>
          <w:rFonts w:ascii="Times New Roman" w:hAnsi="Times New Roman" w:cs="Times New Roman"/>
          <w:lang w:val="en-IN"/>
        </w:rPr>
      </w:pPr>
      <w:r w:rsidRPr="00855815">
        <w:rPr>
          <w:rFonts w:ascii="Times New Roman" w:hAnsi="Times New Roman" w:cs="Times New Roman"/>
          <w:lang w:val="en-IN"/>
        </w:rPr>
        <w:t xml:space="preserve">        </w:t>
      </w:r>
      <w:proofErr w:type="spellStart"/>
      <w:proofErr w:type="gramStart"/>
      <w:r w:rsidRPr="00855815">
        <w:rPr>
          <w:rFonts w:ascii="Times New Roman" w:hAnsi="Times New Roman" w:cs="Times New Roman"/>
          <w:lang w:val="en-IN"/>
        </w:rPr>
        <w:t>self.assertEqual</w:t>
      </w:r>
      <w:proofErr w:type="spellEnd"/>
      <w:proofErr w:type="gramEnd"/>
      <w:r w:rsidRPr="00855815">
        <w:rPr>
          <w:rFonts w:ascii="Times New Roman" w:hAnsi="Times New Roman" w:cs="Times New Roman"/>
          <w:lang w:val="en-IN"/>
        </w:rPr>
        <w:t>(</w:t>
      </w:r>
      <w:proofErr w:type="gramStart"/>
      <w:r w:rsidRPr="00855815">
        <w:rPr>
          <w:rFonts w:ascii="Times New Roman" w:hAnsi="Times New Roman" w:cs="Times New Roman"/>
          <w:lang w:val="en-IN"/>
        </w:rPr>
        <w:t>booking(</w:t>
      </w:r>
      <w:proofErr w:type="gramEnd"/>
      <w:r w:rsidRPr="00855815">
        <w:rPr>
          <w:rFonts w:ascii="Times New Roman" w:hAnsi="Times New Roman" w:cs="Times New Roman"/>
          <w:lang w:val="en-IN"/>
        </w:rPr>
        <w:t>"Leo", 0), "Invalid")</w:t>
      </w:r>
    </w:p>
    <w:p w14:paraId="652A45DE" w14:textId="77777777" w:rsidR="00855815" w:rsidRPr="00855815" w:rsidRDefault="00855815" w:rsidP="00855815">
      <w:pPr>
        <w:rPr>
          <w:rFonts w:ascii="Times New Roman" w:hAnsi="Times New Roman" w:cs="Times New Roman"/>
          <w:lang w:val="en-IN"/>
        </w:rPr>
      </w:pPr>
    </w:p>
    <w:p w14:paraId="21C74837" w14:textId="77777777" w:rsidR="00855815" w:rsidRPr="00855815" w:rsidRDefault="00855815" w:rsidP="00855815">
      <w:pPr>
        <w:rPr>
          <w:rFonts w:ascii="Times New Roman" w:hAnsi="Times New Roman" w:cs="Times New Roman"/>
          <w:lang w:val="en-IN"/>
        </w:rPr>
      </w:pPr>
      <w:r w:rsidRPr="00855815">
        <w:rPr>
          <w:rFonts w:ascii="Times New Roman" w:hAnsi="Times New Roman" w:cs="Times New Roman"/>
          <w:lang w:val="en-IN"/>
        </w:rPr>
        <w:t>if __name__ == '__main__':</w:t>
      </w:r>
    </w:p>
    <w:p w14:paraId="752A3567" w14:textId="77777777" w:rsidR="00855815" w:rsidRPr="00855815" w:rsidRDefault="00855815" w:rsidP="00855815">
      <w:pPr>
        <w:rPr>
          <w:rFonts w:ascii="Times New Roman" w:hAnsi="Times New Roman" w:cs="Times New Roman"/>
          <w:lang w:val="en-IN"/>
        </w:rPr>
      </w:pPr>
      <w:r w:rsidRPr="00855815">
        <w:rPr>
          <w:rFonts w:ascii="Times New Roman" w:hAnsi="Times New Roman" w:cs="Times New Roman"/>
          <w:lang w:val="en-IN"/>
        </w:rPr>
        <w:t xml:space="preserve">    </w:t>
      </w:r>
      <w:proofErr w:type="spellStart"/>
      <w:proofErr w:type="gramStart"/>
      <w:r w:rsidRPr="00855815">
        <w:rPr>
          <w:rFonts w:ascii="Times New Roman" w:hAnsi="Times New Roman" w:cs="Times New Roman"/>
          <w:lang w:val="en-IN"/>
        </w:rPr>
        <w:t>unittest.main</w:t>
      </w:r>
      <w:proofErr w:type="spellEnd"/>
      <w:proofErr w:type="gramEnd"/>
      <w:r w:rsidRPr="00855815">
        <w:rPr>
          <w:rFonts w:ascii="Times New Roman" w:hAnsi="Times New Roman" w:cs="Times New Roman"/>
          <w:lang w:val="en-IN"/>
        </w:rPr>
        <w:t>()</w:t>
      </w:r>
    </w:p>
    <w:p w14:paraId="6F4F9EEF" w14:textId="77777777" w:rsidR="00855815" w:rsidRPr="00855815" w:rsidRDefault="00855815" w:rsidP="00855815">
      <w:pPr>
        <w:rPr>
          <w:rFonts w:ascii="Times New Roman" w:hAnsi="Times New Roman" w:cs="Times New Roman"/>
          <w:lang w:val="en-IN"/>
        </w:rPr>
      </w:pPr>
    </w:p>
    <w:p w14:paraId="4FA39654" w14:textId="77777777" w:rsidR="00855815" w:rsidRPr="00E817BB" w:rsidRDefault="00855815">
      <w:pPr>
        <w:rPr>
          <w:rFonts w:ascii="Times New Roman" w:hAnsi="Times New Roman" w:cs="Times New Roman"/>
        </w:rPr>
      </w:pPr>
    </w:p>
    <w:p w14:paraId="1476661A" w14:textId="293BDAAA" w:rsidR="00C17714" w:rsidRPr="00E817BB" w:rsidRDefault="00855815">
      <w:pPr>
        <w:rPr>
          <w:rFonts w:ascii="Times New Roman" w:hAnsi="Times New Roman" w:cs="Times New Roman"/>
        </w:rPr>
      </w:pPr>
      <w:r w:rsidRPr="00855815">
        <w:rPr>
          <w:rFonts w:ascii="Times New Roman" w:hAnsi="Times New Roman" w:cs="Times New Roman"/>
        </w:rPr>
        <w:drawing>
          <wp:inline distT="0" distB="0" distL="0" distR="0" wp14:anchorId="7840837F" wp14:editId="55A10E6A">
            <wp:extent cx="5486400" cy="1099820"/>
            <wp:effectExtent l="0" t="0" r="0" b="5080"/>
            <wp:docPr id="1308789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78912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7714" w:rsidRPr="00E817B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35949661">
    <w:abstractNumId w:val="8"/>
  </w:num>
  <w:num w:numId="2" w16cid:durableId="1532843753">
    <w:abstractNumId w:val="6"/>
  </w:num>
  <w:num w:numId="3" w16cid:durableId="1713264973">
    <w:abstractNumId w:val="5"/>
  </w:num>
  <w:num w:numId="4" w16cid:durableId="1970091899">
    <w:abstractNumId w:val="4"/>
  </w:num>
  <w:num w:numId="5" w16cid:durableId="716857727">
    <w:abstractNumId w:val="7"/>
  </w:num>
  <w:num w:numId="6" w16cid:durableId="484468454">
    <w:abstractNumId w:val="3"/>
  </w:num>
  <w:num w:numId="7" w16cid:durableId="1957518994">
    <w:abstractNumId w:val="2"/>
  </w:num>
  <w:num w:numId="8" w16cid:durableId="1614359221">
    <w:abstractNumId w:val="1"/>
  </w:num>
  <w:num w:numId="9" w16cid:durableId="1538271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0E32"/>
    <w:rsid w:val="0006063C"/>
    <w:rsid w:val="0015074B"/>
    <w:rsid w:val="001C76AF"/>
    <w:rsid w:val="00201625"/>
    <w:rsid w:val="0029639D"/>
    <w:rsid w:val="002D51D7"/>
    <w:rsid w:val="00300D9C"/>
    <w:rsid w:val="00326F90"/>
    <w:rsid w:val="00495D31"/>
    <w:rsid w:val="00545422"/>
    <w:rsid w:val="005B1FA6"/>
    <w:rsid w:val="007511EE"/>
    <w:rsid w:val="007B7083"/>
    <w:rsid w:val="007C4E9E"/>
    <w:rsid w:val="007E4B27"/>
    <w:rsid w:val="00855815"/>
    <w:rsid w:val="008A20E3"/>
    <w:rsid w:val="008D430C"/>
    <w:rsid w:val="008D490D"/>
    <w:rsid w:val="00AA1D8D"/>
    <w:rsid w:val="00B47730"/>
    <w:rsid w:val="00C17714"/>
    <w:rsid w:val="00CB0664"/>
    <w:rsid w:val="00D918C3"/>
    <w:rsid w:val="00E3328A"/>
    <w:rsid w:val="00E817B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27E19A"/>
  <w14:defaultImageDpi w14:val="300"/>
  <w15:docId w15:val="{89A34292-267C-4A7B-A0C5-0DDE76B1F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7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55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0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1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4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3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1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1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4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54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04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57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8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1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42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45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37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4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65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34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5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10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2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40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5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3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02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5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1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12</Pages>
  <Words>1222</Words>
  <Characters>6967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8173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YUVASRI S</cp:lastModifiedBy>
  <cp:revision>31</cp:revision>
  <dcterms:created xsi:type="dcterms:W3CDTF">2013-12-23T23:15:00Z</dcterms:created>
  <dcterms:modified xsi:type="dcterms:W3CDTF">2025-06-27T09:43:00Z</dcterms:modified>
  <cp:category/>
</cp:coreProperties>
</file>