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8B5CA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main goal of a greedy algorithm?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Explore all possibilities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Divide and merge solutions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Make the best local choice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Backtrack when needed</w:t>
      </w:r>
    </w:p>
    <w:p w14:paraId="1D92F222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dynamic programming, which concept is essential?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Recursion without memory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B. </w:t>
      </w:r>
      <w:proofErr w:type="spellStart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Memoization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Local decision making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Exhaustive search</w:t>
      </w:r>
    </w:p>
    <w:p w14:paraId="295FBD9F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algorithm breaks a problem into subproblems and combines solutions?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Greedy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Brute Force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Divide and Conquer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Hill Climbing</w:t>
      </w:r>
    </w:p>
    <w:p w14:paraId="58FA4A3D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algorithm checks all possible solutions to find the best?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A. Brute Force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Greedy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Dynamic Programming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Backtracking</w:t>
      </w:r>
    </w:p>
    <w:p w14:paraId="14FED8F5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data structure follows the LIFO principle?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Queue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Array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Stack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Tree</w:t>
      </w:r>
    </w:p>
    <w:p w14:paraId="0FD5FDD5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 following is not a linear data structure?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Stack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Queue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C. Linked List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Tree</w:t>
      </w:r>
    </w:p>
    <w:p w14:paraId="1F778B27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these supports FIFO order?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Stack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Queue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Graph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Heap</w:t>
      </w:r>
    </w:p>
    <w:p w14:paraId="4822288A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data structure is used for recursion?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Queue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Tree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Stack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Graph</w:t>
      </w:r>
    </w:p>
    <w:p w14:paraId="617A1A03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time complexity of Bubble Sort in the worst case?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A.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n log 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O(n)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O(n²)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log n)</w:t>
      </w:r>
    </w:p>
    <w:p w14:paraId="2444C3CD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sorting algorithm is based on divide and conquer?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Selection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Merge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Insertion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Bubble Sort</w:t>
      </w:r>
    </w:p>
    <w:p w14:paraId="7D1859B9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sorting technique selects the minimum and places it at the beginning?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Merge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Insertion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Selection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Quick Sort</w:t>
      </w:r>
    </w:p>
    <w:p w14:paraId="2A370EA3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 following sorting algorithms is not stable?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Bubble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B. Insertion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Merge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Quick Sort</w:t>
      </w:r>
    </w:p>
    <w:p w14:paraId="1D394395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search algorithm checks every element one by one?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Binary Search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Linear Search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Depth First Search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Jump Search</w:t>
      </w:r>
    </w:p>
    <w:p w14:paraId="38E25FBB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search algorithm requires a sorted array?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Linear Search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Binary Search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BFS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DFS</w:t>
      </w:r>
    </w:p>
    <w:p w14:paraId="5F7F500A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time complexity of Binary Search?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O(n)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n log 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C. </w:t>
      </w:r>
      <w:proofErr w:type="gramStart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O(</w:t>
      </w:r>
      <w:proofErr w:type="gramEnd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log 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1)</w:t>
      </w:r>
    </w:p>
    <w:p w14:paraId="322E77EF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kind of tree keeps itself balanced with rotations?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Binary Tree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AVL Tree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Trie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B-Tree</w:t>
      </w:r>
    </w:p>
    <w:p w14:paraId="3BBBDFAB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a binary tree, each node can have at most: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One child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Two children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Three children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Any number of children</w:t>
      </w:r>
    </w:p>
    <w:p w14:paraId="318086C7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What is the traversal order of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Inorder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traversal?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Root → Left → Right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B. Left → Right → Root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Left → Root → Right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Right → Root → Left</w:t>
      </w:r>
    </w:p>
    <w:p w14:paraId="2ABF4A19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tree traversal visits nodes level by level?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Preorder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Inorder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C.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Postorder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Level Order</w:t>
      </w:r>
    </w:p>
    <w:p w14:paraId="078A77B4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worst-case height of an AVL tree?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O(n)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B. </w:t>
      </w:r>
      <w:proofErr w:type="gramStart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O(</w:t>
      </w:r>
      <w:proofErr w:type="gramEnd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log 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C.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1)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n log n)</w:t>
      </w:r>
    </w:p>
    <w:p w14:paraId="14F12178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main goal of Agile methodology?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Create detailed documentation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Deliver working software quickly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Avoid customer interaction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Use waterfall model</w:t>
      </w:r>
    </w:p>
    <w:p w14:paraId="019DC660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 following is not a value of Agile?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Working software over documentation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Customer collaboration over contract negotiation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Following a strict plan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Responding to change over following a plan</w:t>
      </w:r>
    </w:p>
    <w:p w14:paraId="1CCFF2D2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Agile, how often should teams deliver working software?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Yearly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Monthly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Frequently, from a couple of weeks to a couple of months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Only at project end</w:t>
      </w:r>
    </w:p>
    <w:p w14:paraId="70A320A1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SDLC stand for?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Software Defined Lifecycle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lastRenderedPageBreak/>
        <w:t>B. Software Development Life Cycle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System Design Logic Code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Systematic Development Life Cycle</w:t>
      </w:r>
    </w:p>
    <w:p w14:paraId="3D27AAA0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these is not a phase of the traditional SDLC?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Requirement Gathering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Design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Sprint Planning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Maintenance</w:t>
      </w:r>
    </w:p>
    <w:p w14:paraId="35C98E2C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SDLC model is also known as the linear sequential model?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Spiral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Agile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Waterfall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RAD</w:t>
      </w:r>
    </w:p>
    <w:p w14:paraId="106003DB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Waterfall model, testing is done: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A. After coding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Before planning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Simultaneously with coding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During requirement gathering</w:t>
      </w:r>
    </w:p>
    <w:p w14:paraId="4E80A22E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The RAD model is best suited for: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Long-term projects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Mission-critical systems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Small and quick projects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Systems requiring high security</w:t>
      </w:r>
    </w:p>
    <w:p w14:paraId="37DA8C56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core unit of work in Scrum?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Epic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Task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User Story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Sprint</w:t>
      </w:r>
    </w:p>
    <w:p w14:paraId="56469FF9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a Sprint in Scrum?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 planning phase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B. A review meeting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A fixed period to deliver working product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 list of bugs to fix</w:t>
      </w:r>
    </w:p>
    <w:p w14:paraId="6E740066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maximum duration of a Scrum Sprint?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2 months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1 month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6 weeks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3 months</w:t>
      </w:r>
    </w:p>
    <w:p w14:paraId="73404D4D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Who is responsible for removing impediments in Scrum?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Product Owner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Scrum Master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Team Lead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Project Manager</w:t>
      </w:r>
    </w:p>
    <w:p w14:paraId="04E273BE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 following is not a Scrum role?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Product Owner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Scrum Master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Sprint Coach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Development Team</w:t>
      </w:r>
    </w:p>
    <w:p w14:paraId="7E7F01BB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outcome of a Sprint?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 documented report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A product backlog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A potentially shippable product increment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 codebase without bugs</w:t>
      </w:r>
    </w:p>
    <w:p w14:paraId="69726E99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tool is commonly used for managing tasks in Agile projects?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Gantt Chart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MS Paint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TRELLO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Task Manager</w:t>
      </w:r>
    </w:p>
    <w:p w14:paraId="6609D399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Scrum, the Product Backlog is owned by: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Scrum Master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B. Development Team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Product Owner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Stakeholder</w:t>
      </w:r>
    </w:p>
    <w:p w14:paraId="220783A1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meeting helps the team reflect on their process after a Sprint?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Daily Standup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Sprint Planning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Sprint Review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Sprint Retrospective</w:t>
      </w:r>
    </w:p>
    <w:p w14:paraId="1551724F" w14:textId="77777777" w:rsidR="00015109" w:rsidRPr="007D4D3B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main purpose of the Daily Scrum?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Review design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Create product backlog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Plan for the next sprint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Share daily updates and identify blockers</w:t>
      </w:r>
    </w:p>
    <w:p w14:paraId="709B0ABA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Scrum artifact provides a list of all features, functions, and fixes?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Sprint Backlog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Product Backlog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Burn-down Chart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Impediment Log</w:t>
      </w:r>
    </w:p>
    <w:p w14:paraId="06F76D19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Agile, working software is the: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Final delivery only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Primary measure of progress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Last priority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Test report output</w:t>
      </w:r>
    </w:p>
    <w:p w14:paraId="7AB90537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SQL stand for?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A. Structured Query Language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Simple Query Language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Secure Query List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Standard Queue Language</w:t>
      </w:r>
    </w:p>
    <w:p w14:paraId="270A0512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Which of the following is a NoSQL database?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Oracle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MongoDB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MySQL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SQL Server</w:t>
      </w:r>
    </w:p>
    <w:p w14:paraId="46714134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purpose of normalization in databases?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Increase redundancy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Speed up queries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Eliminate data redundancy and improve integrity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Increase data storage</w:t>
      </w:r>
    </w:p>
    <w:p w14:paraId="01DF548A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normal form removes partial dependencies?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1NF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2NF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3NF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BCNF</w:t>
      </w:r>
    </w:p>
    <w:p w14:paraId="6FBAF424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 table is in 1NF if: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It has composite keys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All entries are atomic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It has transitive dependencies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Foreign keys are removed</w:t>
      </w:r>
    </w:p>
    <w:p w14:paraId="72350A41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normal form addresses transitive dependencies?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1NF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2NF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3NF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4NF</w:t>
      </w:r>
    </w:p>
    <w:p w14:paraId="77D75639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SQL Server, which system database stores all login information?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model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tempdb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master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msdb</w:t>
      </w:r>
      <w:proofErr w:type="spellEnd"/>
    </w:p>
    <w:p w14:paraId="1B13B73B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Which of the following is used to create a new table?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INSERT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CREATE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SELECT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ALTER</w:t>
      </w:r>
    </w:p>
    <w:p w14:paraId="5E6902E9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command is used to remove a table permanently?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DELETE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REMOVE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DROP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TRUNCATE</w:t>
      </w:r>
    </w:p>
    <w:p w14:paraId="7DA1927C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these is a DML statement?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CREATE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DROP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SELECT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ALTER</w:t>
      </w:r>
    </w:p>
    <w:p w14:paraId="3A7DAA30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command is used to update a value in a table?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MODIFY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UPDATE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INSERT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CHANGE</w:t>
      </w:r>
    </w:p>
    <w:p w14:paraId="01F6D91F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To retrieve records where a column starts with "A", which clause is used?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WHERE name = 'A'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WHERE name LIKE 'A%'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WHERE name IN 'A'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WHERE name STARTS 'A'</w:t>
      </w:r>
    </w:p>
    <w:p w14:paraId="75F41A07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the DISTINCT keyword do?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Removes columns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Filters nulls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lastRenderedPageBreak/>
        <w:t>C. Removes duplicate values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Renames columns</w:t>
      </w:r>
    </w:p>
    <w:p w14:paraId="30977F59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function is used to find the total number of rows?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A.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SUM(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B. </w:t>
      </w:r>
      <w:proofErr w:type="gramStart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COUNT(</w:t>
      </w:r>
      <w:proofErr w:type="gramEnd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C.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MAX(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LENGTH(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</w:p>
    <w:p w14:paraId="3EFD4D07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use of the BETWEEN operator?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Check for duplicates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Specify a range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Join tables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Split values</w:t>
      </w:r>
    </w:p>
    <w:p w14:paraId="1680DB44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clause groups rows that have the same values?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ORDER BY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GROUP BY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WHERE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LIMIT</w:t>
      </w:r>
    </w:p>
    <w:p w14:paraId="68686B62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aggregate function gives the largest value?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A.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COUNT(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MIN(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C. </w:t>
      </w:r>
      <w:proofErr w:type="gramStart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MAX(</w:t>
      </w:r>
      <w:proofErr w:type="gramEnd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SUM(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</w:p>
    <w:p w14:paraId="08EC8AD6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kind of JOIN returns only matching rows from both tables?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LEFT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RIGHT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INNER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FULL OUTER JOIN</w:t>
      </w:r>
    </w:p>
    <w:p w14:paraId="7596ED5C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type of JOIN includes all rows from both tables?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INNER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LEFT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lastRenderedPageBreak/>
        <w:t>C. FULL OUTER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RIGHT JOIN</w:t>
      </w:r>
    </w:p>
    <w:p w14:paraId="3A1CD669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What does a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self join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do?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Joins two tables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Joins a table with itself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Joins two unrelated tables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Joins with a backup table</w:t>
      </w:r>
    </w:p>
    <w:p w14:paraId="2ADE4B9F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correct file extension for Python files?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A. .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pyth</w:t>
      </w:r>
      <w:proofErr w:type="spellEnd"/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.pt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.</w:t>
      </w:r>
      <w:proofErr w:type="spellStart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py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D. .python</w:t>
      </w:r>
      <w:proofErr w:type="gramEnd"/>
    </w:p>
    <w:p w14:paraId="2D07CC4F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 following is a valid variable name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2value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value_2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value-2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value 2</w:t>
      </w:r>
    </w:p>
    <w:p w14:paraId="1F35B95C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What is the output of: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type(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3.5)?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&lt;class 'int'&gt;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&lt;class 'float'&gt;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&lt;class 'str'&gt;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&lt;class 'complex'&gt;</w:t>
      </w:r>
    </w:p>
    <w:p w14:paraId="6B14BCE9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these is a keyword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function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define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def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fun</w:t>
      </w:r>
    </w:p>
    <w:p w14:paraId="15A02338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What will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print(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2 ** 3) output?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6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8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C. 9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5</w:t>
      </w:r>
    </w:p>
    <w:p w14:paraId="3B73D676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Python operator is used for floor division?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/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//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%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**</w:t>
      </w:r>
    </w:p>
    <w:p w14:paraId="65F752C5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What does the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input(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 function do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Outputs text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Reads user input as a number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Reads user input as a string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Terminates program</w:t>
      </w:r>
    </w:p>
    <w:p w14:paraId="5C2F2A9A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loop runs at least once, even if the condition is false?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while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for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do-while (not in Python)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None of these</w:t>
      </w:r>
    </w:p>
    <w:p w14:paraId="18824A63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How do you write a single-line comment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A.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&lt;!--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comment --&gt;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/* comment */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# comment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-- comment</w:t>
      </w:r>
    </w:p>
    <w:p w14:paraId="596C75C8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statement is used to exit a loop prematurely?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continue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stop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exit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break</w:t>
      </w:r>
    </w:p>
    <w:p w14:paraId="30EF4DE0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will the following code print?</w:t>
      </w:r>
    </w:p>
    <w:p w14:paraId="678B6A82" w14:textId="77777777" w:rsidR="00015109" w:rsidRPr="00015109" w:rsidRDefault="00015109" w:rsidP="000151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python</w:t>
      </w:r>
    </w:p>
    <w:p w14:paraId="6A81D8C9" w14:textId="12FBED31" w:rsidR="00015109" w:rsidRPr="00015109" w:rsidRDefault="00015109" w:rsidP="000151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 xml:space="preserve"> </w:t>
      </w:r>
    </w:p>
    <w:p w14:paraId="126695E0" w14:textId="77777777" w:rsidR="00015109" w:rsidRPr="00015109" w:rsidRDefault="00015109" w:rsidP="000151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x = [1, 2, 3]</w:t>
      </w:r>
    </w:p>
    <w:p w14:paraId="049079B6" w14:textId="77777777" w:rsidR="00015109" w:rsidRPr="00015109" w:rsidRDefault="00015109" w:rsidP="000151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print(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x[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1])</w:t>
      </w:r>
    </w:p>
    <w:p w14:paraId="3599EB99" w14:textId="77777777" w:rsidR="00015109" w:rsidRPr="00015109" w:rsidRDefault="00015109" w:rsidP="000151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A. 1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2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3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Error</w:t>
      </w:r>
    </w:p>
    <w:p w14:paraId="6CF01410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How do you define a function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A. function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myFunc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B. def </w:t>
      </w:r>
      <w:proofErr w:type="spellStart"/>
      <w:proofErr w:type="gramStart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myFunc</w:t>
      </w:r>
      <w:proofErr w:type="spellEnd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(</w:t>
      </w:r>
      <w:proofErr w:type="gramEnd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):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C. define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myFunc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func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myFunc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):</w:t>
      </w:r>
    </w:p>
    <w:p w14:paraId="513E8E97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keyword is used to return a value from a function?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output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yield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return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end</w:t>
      </w:r>
    </w:p>
    <w:p w14:paraId="67F11C88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a lambda function?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 recursive function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A named function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An anonymous function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 nested loop</w:t>
      </w:r>
    </w:p>
    <w:p w14:paraId="27E079E7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correct way to create an object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A. </w:t>
      </w:r>
      <w:proofErr w:type="spellStart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obj</w:t>
      </w:r>
      <w:proofErr w:type="spellEnd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 = </w:t>
      </w:r>
      <w:proofErr w:type="spellStart"/>
      <w:proofErr w:type="gramStart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ClassName</w:t>
      </w:r>
      <w:proofErr w:type="spellEnd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(</w:t>
      </w:r>
      <w:proofErr w:type="gramEnd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obj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= new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ClassName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C.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ClassName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obj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= new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ClassName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obj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spellStart"/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ClassName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</w:p>
    <w:p w14:paraId="69B16D5B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the __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init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__ method do in Python classes?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Deletes an object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lastRenderedPageBreak/>
        <w:t>B. Initializes the object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Calls a method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Creates a loop</w:t>
      </w:r>
    </w:p>
    <w:p w14:paraId="56BD1F1D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type of method is not bound to class or instance?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instance method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static method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class method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magic method</w:t>
      </w:r>
    </w:p>
    <w:p w14:paraId="305F7A52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inheritance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Repeating a function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Passing variables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Deriving a new class from an existing one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Looping through data</w:t>
      </w:r>
    </w:p>
    <w:p w14:paraId="59E46D03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concept allows same function name with different functionality in different classes?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Abstraction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Inheritance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Encapsulation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Polymorphism</w:t>
      </w:r>
    </w:p>
    <w:p w14:paraId="2B36E209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method overriding?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Writing methods outside the class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Redefining a method in the parent class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Defining two methods with the same name in a class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Changing the name of a method</w:t>
      </w:r>
    </w:p>
    <w:p w14:paraId="649B2151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function is used to open a file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A.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read(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write(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C. </w:t>
      </w:r>
      <w:proofErr w:type="gramStart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open(</w:t>
      </w:r>
      <w:proofErr w:type="gramEnd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file(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</w:p>
    <w:p w14:paraId="2E5A1C0F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 xml:space="preserve">What is the default mode for the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open(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 function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'w'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'a'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'r'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'x'</w:t>
      </w:r>
    </w:p>
    <w:p w14:paraId="51F33A0C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mode is used to write to a binary file?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A. '</w:t>
      </w:r>
      <w:proofErr w:type="spellStart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wb</w:t>
      </w:r>
      <w:proofErr w:type="spellEnd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'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rb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'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br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'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bw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'</w:t>
      </w:r>
    </w:p>
    <w:p w14:paraId="7B06CCF3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How can you read an entire file content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A.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readall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get(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C. </w:t>
      </w:r>
      <w:proofErr w:type="gramStart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read(</w:t>
      </w:r>
      <w:proofErr w:type="gramEnd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readline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</w:p>
    <w:p w14:paraId="4EF18A60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keyword is used to handle exceptions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throw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catch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except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fail</w:t>
      </w:r>
    </w:p>
    <w:p w14:paraId="235667B5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keyword is used to raise an exception manually?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throw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raise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fail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exit</w:t>
      </w:r>
    </w:p>
    <w:p w14:paraId="44D554A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a module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 type of loop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A set of related variables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A file containing Python code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 function with parameters</w:t>
      </w:r>
    </w:p>
    <w:p w14:paraId="471CA870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Which keyword is used to import a module?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A. import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use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load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include</w:t>
      </w:r>
    </w:p>
    <w:p w14:paraId="3176A58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PEP 8 relate to?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Database structure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Web development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Python code style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JavaScript optimization</w:t>
      </w:r>
    </w:p>
    <w:p w14:paraId="2FB8376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command initializes a Git repository?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git create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git start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C. git </w:t>
      </w:r>
      <w:proofErr w:type="spellStart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init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git open</w:t>
      </w:r>
    </w:p>
    <w:p w14:paraId="4931653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command stages files for a commit in Git?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git stage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git add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git commit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git save</w:t>
      </w:r>
    </w:p>
    <w:p w14:paraId="07040AA8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What is a test suite in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PyUnit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 GUI framework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A collection of test cases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A type of Python package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An exception class</w:t>
      </w:r>
    </w:p>
    <w:p w14:paraId="41197A31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Which statement is used to assert equality in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PyUnit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A.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assert.equal</w:t>
      </w:r>
      <w:proofErr w:type="spellEnd"/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assertSame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C. </w:t>
      </w:r>
      <w:proofErr w:type="spellStart"/>
      <w:proofErr w:type="gramStart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assertEqual</w:t>
      </w:r>
      <w:proofErr w:type="spellEnd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(</w:t>
      </w:r>
      <w:proofErr w:type="gramEnd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assertCheck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</w:t>
      </w:r>
    </w:p>
    <w:p w14:paraId="0971754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 xml:space="preserve">What is the use of fixtures in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PyUnit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Create databases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Execute only one test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Set up preconditions for tests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Handle exceptions</w:t>
      </w:r>
    </w:p>
    <w:p w14:paraId="60AC1514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one is a valid JavaScript variable name?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var-1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1var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_var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var@name</w:t>
      </w:r>
      <w:proofErr w:type="spellEnd"/>
    </w:p>
    <w:p w14:paraId="44B191A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How do you define a function in JavaScript?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 xml:space="preserve">A. function </w:t>
      </w:r>
      <w:proofErr w:type="spellStart"/>
      <w:proofErr w:type="gramStart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myFunc</w:t>
      </w:r>
      <w:proofErr w:type="spellEnd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(</w:t>
      </w:r>
      <w:proofErr w:type="gramEnd"/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) {}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B. def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myFunc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C. </w:t>
      </w:r>
      <w:proofErr w:type="spell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func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myFunc</w:t>
      </w:r>
      <w:proofErr w:type="spell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 {}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spellStart"/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function:myFunc</w:t>
      </w:r>
      <w:proofErr w:type="spellEnd"/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{}</w:t>
      </w:r>
    </w:p>
    <w:p w14:paraId="6B2CC6DF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operator is used for strict equality in JavaScript?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=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==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===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=&gt;</w:t>
      </w:r>
    </w:p>
    <w:p w14:paraId="2FD63CBE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What does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alert(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) do in JavaScript?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Sends an email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Logs to console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Displays a popup box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Adds a delay</w:t>
      </w:r>
    </w:p>
    <w:p w14:paraId="48E515DF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Which of the following is </w:t>
      </w:r>
      <w:r w:rsidRPr="00015109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IN"/>
        </w:rPr>
        <w:t>not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a type of cloud model?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Public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Private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Local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Hybrid</w:t>
      </w:r>
    </w:p>
    <w:p w14:paraId="1784E57B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Which AWS service provides virtual servers?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S3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7D4D3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EC2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Lambda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CloudFront</w:t>
      </w:r>
    </w:p>
    <w:p w14:paraId="38130390" w14:textId="77777777" w:rsidR="00BB172F" w:rsidRPr="00015109" w:rsidRDefault="00BB172F" w:rsidP="00015109"/>
    <w:sectPr w:rsidR="00BB172F" w:rsidRPr="000151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315E1"/>
    <w:multiLevelType w:val="multilevel"/>
    <w:tmpl w:val="35B8646A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B3753B"/>
    <w:multiLevelType w:val="multilevel"/>
    <w:tmpl w:val="2F68267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423238"/>
    <w:multiLevelType w:val="multilevel"/>
    <w:tmpl w:val="9F8C5AD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02795"/>
    <w:multiLevelType w:val="multilevel"/>
    <w:tmpl w:val="544A29D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D115E7"/>
    <w:multiLevelType w:val="multilevel"/>
    <w:tmpl w:val="FFFA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3203D7"/>
    <w:multiLevelType w:val="multilevel"/>
    <w:tmpl w:val="02C223F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09461">
    <w:abstractNumId w:val="8"/>
  </w:num>
  <w:num w:numId="2" w16cid:durableId="938176134">
    <w:abstractNumId w:val="6"/>
  </w:num>
  <w:num w:numId="3" w16cid:durableId="388191709">
    <w:abstractNumId w:val="5"/>
  </w:num>
  <w:num w:numId="4" w16cid:durableId="1347900354">
    <w:abstractNumId w:val="4"/>
  </w:num>
  <w:num w:numId="5" w16cid:durableId="312829954">
    <w:abstractNumId w:val="7"/>
  </w:num>
  <w:num w:numId="6" w16cid:durableId="281038671">
    <w:abstractNumId w:val="3"/>
  </w:num>
  <w:num w:numId="7" w16cid:durableId="1650286595">
    <w:abstractNumId w:val="2"/>
  </w:num>
  <w:num w:numId="8" w16cid:durableId="1761291309">
    <w:abstractNumId w:val="1"/>
  </w:num>
  <w:num w:numId="9" w16cid:durableId="966542852">
    <w:abstractNumId w:val="0"/>
  </w:num>
  <w:num w:numId="10" w16cid:durableId="1117941812">
    <w:abstractNumId w:val="13"/>
  </w:num>
  <w:num w:numId="11" w16cid:durableId="1620262285">
    <w:abstractNumId w:val="12"/>
  </w:num>
  <w:num w:numId="12" w16cid:durableId="1823696744">
    <w:abstractNumId w:val="14"/>
  </w:num>
  <w:num w:numId="13" w16cid:durableId="146284823">
    <w:abstractNumId w:val="11"/>
  </w:num>
  <w:num w:numId="14" w16cid:durableId="1746031330">
    <w:abstractNumId w:val="9"/>
  </w:num>
  <w:num w:numId="15" w16cid:durableId="10104510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109"/>
    <w:rsid w:val="00034616"/>
    <w:rsid w:val="0006063C"/>
    <w:rsid w:val="0015074B"/>
    <w:rsid w:val="0029639D"/>
    <w:rsid w:val="00326F90"/>
    <w:rsid w:val="004F053C"/>
    <w:rsid w:val="00684B70"/>
    <w:rsid w:val="007D4D3B"/>
    <w:rsid w:val="00AA1D8D"/>
    <w:rsid w:val="00B47730"/>
    <w:rsid w:val="00BB17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2A342B"/>
  <w14:defaultImageDpi w14:val="300"/>
  <w15:docId w15:val="{44D93018-0769-41E9-AC29-675BE2A8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4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8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2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4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1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7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1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2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72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0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8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3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4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9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1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8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6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5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5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8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59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7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0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9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7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62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4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6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4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7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7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7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7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6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5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4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0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91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8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44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18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0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5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3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1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YUVASRI S</cp:lastModifiedBy>
  <cp:revision>3</cp:revision>
  <dcterms:created xsi:type="dcterms:W3CDTF">2013-12-23T23:15:00Z</dcterms:created>
  <dcterms:modified xsi:type="dcterms:W3CDTF">2025-07-02T10:40:00Z</dcterms:modified>
  <cp:category/>
</cp:coreProperties>
</file>